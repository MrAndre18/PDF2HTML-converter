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Pr>
        <w:rtl/>
      </w:rPr>
      <w:pPr w:bidi="true">
        <w:autoSpaceDN w:val="0"/>
        <w:autoSpaceDE w:val="0"/>
        <w:widowControl/>
        <w:spacing w:line="240" w:lineRule="auto" w:before="108" w:after="0"/>
        <w:ind w:left="4176" w:right="4176" w:firstLine="0"/>
        <w:jc w:val="center"/>
      </w:pPr>
      <w:r>
        <w:rPr>
          <w:rFonts w:ascii="Inter" w:hAnsi="Inter"/>
          <w:color w:val="000000"/>
          <w:sz w:val="28"/>
        </w:rPr>
      </w:r>
      <w:r>
        <w:rPr>
          <w:rFonts w:ascii="Inter" w:hAnsi="Inter" w:eastAsia="Times New Roman"/>
          <w:b/>
          <w:i w:val="0"/>
          <w:color w:val="000000"/>
          <w:sz w:val="28"/>
        </w:rPr>
        <w:t>⁡⁛</w:t>
      </w:r>
      <w:r>
        <w:rPr>
          <w:rFonts w:ascii="Inter" w:hAnsi="Inter" w:eastAsia="Times New Roman"/>
          <w:b/>
          <w:i w:val="0"/>
          <w:color w:val="000000"/>
          <w:sz w:val="28"/>
        </w:rPr>
        <w:t>⁊ﻢﻗر⁊يرازو⁊راﺮﻗ⁊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⁘م⁊⁛⁠⁙⁚⁣⁙⁛⁣⁢⁣⁊ﺦﯾرﺎﺘﺑ⁊ردﺎﺻ⁊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⁘ـھ⁊⁛ ⁙⁜⁙⁛⁞⁛⁚⁊ﮫﯿﻓ⁊ﻖﻓاﻮﻤﻟا</w:t>
      </w:r>
    </w:p>
    <w:p>
      <w:rPr>
        <w:rtl/>
      </w:rPr>
      <w:pPr w:bidi="true">
        <w:autoSpaceDN w:val="0"/>
        <w:autoSpaceDE w:val="0"/>
        <w:widowControl/>
        <w:spacing w:line="230" w:lineRule="auto" w:before="150" w:after="0"/>
        <w:ind w:left="0" w:right="0" w:firstLine="0"/>
        <w:jc w:val="center"/>
      </w:pPr>
      <w:r>
        <w:rPr>
          <w:rFonts w:ascii="Inter" w:hAnsi="Inter" w:eastAsia="Times New Roman"/>
          <w:b/>
          <w:i w:val="0"/>
          <w:color w:val="000000"/>
          <w:sz w:val="28"/>
        </w:rPr>
        <w:t>يرﺎﺠﺘﻟا⁊ﻞﺠﺴﻟا⁊ﻲﻓ⁊ةدوﺪﺤﻤﻟا⁊ﺔﯿﻟﻮﺌﺴﻤﻟا⁊تاذ⁊تﺎﻛﺮﺸﻟا⁊ﺪﯿﻘﺑ⁊ﺔﺻﺎﺨﻟا⁊تاءاﺮﺟﻻا⁊نﺄﺷ⁊ﻲﻓ</w:t>
      </w:r>
    </w:p>
    <w:p>
      <w:rPr>
        <w:rtl/>
      </w:rPr>
      <w:pPr w:bidi="true">
        <w:autoSpaceDN w:val="0"/>
        <w:autoSpaceDE w:val="0"/>
        <w:widowControl/>
        <w:spacing w:line="250" w:lineRule="auto" w:before="124" w:after="0"/>
        <w:ind w:left="7128" w:right="144" w:firstLine="3244"/>
        <w:jc w:val="left"/>
      </w:pPr>
      <w:r>
        <w:rPr>
          <w:rFonts w:ascii="Inter" w:hAnsi="Inter" w:eastAsia="Times New Roman"/>
          <w:b/>
          <w:i w:val="0"/>
          <w:color w:val="000000"/>
          <w:sz w:val="28"/>
        </w:rPr>
        <w:t>ﻲﻐﻠﯾ⁊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/>
          <w:i w:val="0"/>
          <w:color w:val="000000"/>
          <w:sz w:val="28"/>
        </w:rPr>
        <w:t>⁛⁛⁙⁚ ⁙⁛⁣⁢ ⁊ﺦﯾرﺎﺗ⁝⁚⁙⁛⁣⁢ ⁊ﻢﻗر⁊يرازﻮﻟا⁊راﺮﻘﻟا</w:t>
      </w:r>
    </w:p>
    <w:p>
      <w:rPr>
        <w:rtl/>
      </w:rPr>
      <w:pPr w:bidi="true">
        <w:autoSpaceDN w:val="0"/>
        <w:autoSpaceDE w:val="0"/>
        <w:widowControl/>
        <w:spacing w:line="230" w:lineRule="auto" w:before="114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،ةرﺎﺠﺘﻟاو⁊دﺎﺼﺘﻗﻻا⁊ﺮﯾزو</w:t>
      </w:r>
    </w:p>
    <w:p>
      <w:rPr>
        <w:rtl/>
      </w:rPr>
      <w:pPr w:bidi="true">
        <w:autoSpaceDN w:val="0"/>
        <w:autoSpaceDE w:val="0"/>
        <w:widowControl/>
        <w:spacing w:line="230" w:lineRule="auto" w:before="124" w:after="0"/>
        <w:ind w:left="826" w:right="0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،ﮫﻟ⁊ﺔﻟﺪﻌﻤﻟا⁊ﻦﯿﻧاﻮﻘﻟاو⁊ءارزﻮﻟا⁊تﺎﯿﺣﻼﺻو⁊تارازﻮﻟا⁊تﺎﺻﺎﺼﺘﺧا⁊نﺄﺷ⁊ﻲﻓ⁊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⁘م⁛⁣⁡⁜⁊ﺔﻨﺴﻟ⁊⁛⁊ﻢﻗر⁊يدﺎﺤﺗﻻا⁊نﻮﻧﺎﻘﻟا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⁊ﻰﻠﻋ⁊عﻼطﻻا⁊ﺪﻌﺑ</w:t>
      </w:r>
    </w:p>
    <w:p>
      <w:rPr>
        <w:rtl/>
      </w:rPr>
      <w:pPr w:bidi="true">
        <w:autoSpaceDN w:val="0"/>
        <w:autoSpaceDE w:val="0"/>
        <w:widowControl/>
        <w:spacing w:line="230" w:lineRule="auto" w:before="170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،يرﺎﺠﺘﻟا⁊ﻞﺠﺴﻟا⁊نﺄﺷ⁊ﻲﻓ⁊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⁘م⁛⁣⁡ ⁊ﺔﻨﺴﻟ⁊ ⁊ﻢﻗر⁊يدﺎﺤﺗﻻا⁊نﻮﻧﺎﻘﻟا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⁊ﻰﻠﻋو</w:t>
      </w:r>
    </w:p>
    <w:p>
      <w:rPr>
        <w:rtl/>
      </w:rPr>
      <w:pPr w:bidi="true">
        <w:autoSpaceDN w:val="0"/>
        <w:autoSpaceDE w:val="0"/>
        <w:widowControl/>
        <w:spacing w:line="230" w:lineRule="auto" w:before="168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،ﮫﻟ⁊ﺔﻟﺪﻌﻤﻟا⁊ﻦﯿﻧاﻮﻘﻟاو⁊ﺔﯾرﺎﺠﺘﻟا⁊تﺎﻛﺮﺸﻟا⁊نﺄﺷ⁊ﻲﻓ⁊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⁘م⁛⁣⁢⁞⁊ﺔﻨﺴﻟ⁊⁢⁊ﻢﻗر⁊يدﺎﺤﺗﻻا⁊نﻮﻧﺎﻘﻟا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⁊ﻰﻠﻋو</w:t>
      </w:r>
    </w:p>
    <w:p>
      <w:rPr>
        <w:rtl/>
      </w:rPr>
      <w:pPr w:bidi="true">
        <w:autoSpaceDN w:val="0"/>
        <w:autoSpaceDE w:val="0"/>
        <w:widowControl/>
        <w:spacing w:line="230" w:lineRule="auto" w:before="126" w:after="0"/>
        <w:ind w:left="1038" w:right="0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،ﮫﯿﻟا⁊رﺎﺸﻤﻟا⁊⁘م⁛⁣⁡ ⁊ﺔﻨﺴﻟ⁊ ⁊ﻢﻗر⁊يدﺎﺤﺗﻻا⁊نﻮﻧﺎﻘﻠﻟ⁊ﺔﯾﺬﯿﻔﻨﺘﻟا⁊ﺔﺤﺋﻼﻟﺎﺑ⁊⁘م⁛⁣⁡⁠⁊ﺔﻨﺴﻟ⁊⁝⁞⁊ﻢﻗر⁊ةرﺎﺠﺘﻟاو⁊دﺎﺼﺘﻗﻻا⁊ﺮﯾزو⁊راﺮﻗ⁊ﻰﻠﻋو</w:t>
      </w:r>
    </w:p>
    <w:p>
      <w:rPr>
        <w:rtl/>
      </w:rPr>
      <w:pPr w:bidi="true">
        <w:autoSpaceDN w:val="0"/>
        <w:tabs>
          <w:tab w:pos="10002" w:val="left"/>
        </w:tabs>
        <w:autoSpaceDE w:val="0"/>
        <w:widowControl/>
        <w:spacing w:line="245" w:lineRule="auto" w:before="140" w:after="0"/>
        <w:ind w:left="310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ﻞﺠﺴﻟا⁊ﻲﻓ⁊ةدوﺪﺤﻤﻟا⁊ﺔﯿﻟﻮﺌﺴﻤﻟا⁊تاذ⁊تﺎﻛﺮﺸﻟا⁊ﺪﯿﻘﺑ⁊ﺔﺻﺎﺨﻟا⁊تاءاﺮﺟﻻا⁊نﺄﺷ⁊ﻲﻓ⁊⁘م⁛⁣⁢ ⁊ﺔﻨﺴﻟ⁊⁝⁚⁊ﻢﻗر⁊ةرﺎﺠﺘﻟاو⁊دﺎﺼﺘﻗﻻا⁊ﺮﯾزو⁊راﺮﻗ⁊ﻰﻠﻋو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،يرﺎﺠﺘﻟا</w:t>
      </w:r>
    </w:p>
    <w:p>
      <w:rPr>
        <w:rtl/>
      </w:rPr>
      <w:pPr w:bidi="true">
        <w:autoSpaceDN w:val="0"/>
        <w:autoSpaceDE w:val="0"/>
        <w:widowControl/>
        <w:spacing w:line="230" w:lineRule="auto" w:before="124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⁤رﺮــﻗ</w:t>
      </w:r>
    </w:p>
    <w:p>
      <w:rPr>
        <w:rtl/>
      </w:rPr>
      <w:pPr w:bidi="true">
        <w:autoSpaceDN w:val="0"/>
        <w:autoSpaceDE w:val="0"/>
        <w:widowControl/>
        <w:spacing w:line="286" w:lineRule="auto" w:before="258" w:after="0"/>
        <w:ind w:left="1872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>⁔ﻒﯾرﺎﻌﺗ⁊⁗⁊ﻰﻟوﻻا⁊ةدﺎﻤﻟا⁊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⁤ﺎﮭﻨﻣ⁊ﻞﻛ⁊ﻦﯾﺮﻗ⁊ﺔﺤﺿﻮﻤﻟا⁊ﻲﻧﺎﻌﻤﻟا⁊ﺔﯿﻟﺎﺘﻟا⁊تارﺎﺒﻌﻟاو⁊ظﺎﻔﻟﻷﺎﺑ⁊ﺪﺼﻘﯾ⁊راﺮﻘﻟا⁊اﺬھ⁊مﺎﻜﺣأ⁊ﻖﯿﺒﻄﺗ⁊ﻲﻓ⁊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⁘ةﺪﺤﺘﻤﻟا⁊ﺔﯿﺑﺮﻌﻟا⁊تارﺎﻣﻻا⁊ﺔﻟود⁊⁤ﺔﻟوﺪﻟا⁊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⁘ةرﺎﺠﺘﻟاو⁊دﺎﺼﺘﻗﻻا⁊ةرازو⁊⁤ةرازﻮﻟا⁊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⁘ةرﺎﺠﺘﻟاو⁊دﺎﺼﺘﻗﻻا⁊ﺮﯾزو⁊⁤ﺮﯾزﻮﻟا⁊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⁘ةرﺎﺠﺘﻟاو⁊دﺎﺼﺘﻗﻻا⁊ةرازﻮﺑ⁊ﺔﯾرﺎﺠﺘﻟا⁊نﻮﺌﺸﻟا⁊ةرادا⁊⁤ﺔﺼﺘﺨﻤﻟا⁊ةرادﻻا⁊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⁘ﻲﺴﯿﺋﺮﻟا⁊ﺔﻛﺮﺸﻟا⁊ﺰﻛﺮﻣ⁊ﺎﮭﺑ⁊ﻦﺋﺎﻜﻟا⁊ةرﺎﺠﺘﻟاو⁊دﺎﺼﺘﻗﻻا⁊ةرازو⁊ﺐﺘﻜﻣ⁊⁤ﺺﺘﺨﻤﻟا⁊ةرازﻮﻟا⁊ﺐﺘﻜﻣ⁊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ﻲﺴﯿﺋﺮﻟا⁊ﺔﻛﺮﺸﻟا⁊ﺰﻛﺮﻣ⁊ﺎﮭﺑ⁊ﻦﺋﺎﻜﻟا⁊ةرﺎﻣﻻا⁊ﻲﻓ⁊يرﺎﺠﺘﻟا⁊ﻞﺠﺴﻟا⁊ﻲﻓ⁊ﺪﯿﻘﻟﺎﺑ⁊ﺔﺼﺘﺨﻤﻟا⁊ﺔﯿﻠﺤﻤﻟا⁊ﺔﻄﻠﺴﻟا⁊⁤ﺔﺼﺘﺨﻤﻟا⁊ﺔﻄﻠﺴﻟا</w:t>
      </w:r>
    </w:p>
    <w:p>
      <w:rPr>
        <w:rtl/>
      </w:rPr>
      <w:pPr w:bidi="true">
        <w:autoSpaceDN w:val="0"/>
        <w:tabs>
          <w:tab w:pos="336" w:val="left"/>
          <w:tab w:pos="388" w:val="left"/>
          <w:tab w:pos="504" w:val="left"/>
          <w:tab w:pos="540" w:val="left"/>
          <w:tab w:pos="950" w:val="left"/>
          <w:tab w:pos="4456" w:val="left"/>
          <w:tab w:pos="7274" w:val="left"/>
          <w:tab w:pos="7474" w:val="left"/>
          <w:tab w:pos="7772" w:val="left"/>
          <w:tab w:pos="9434" w:val="left"/>
        </w:tabs>
        <w:autoSpaceDE w:val="0"/>
        <w:widowControl/>
        <w:spacing w:line="252" w:lineRule="auto" w:before="126" w:after="0"/>
        <w:ind w:left="260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>⁔ﮫﺗﺎﻘﻓﺮﻣو⁊ﺔﻛﺮﺸﻟا⁊ﺪﯿﻗ⁊ﺐﻠط⁊⁗⁊</w:t>
      </w:r>
      <w:r>
        <w:rPr>
          <w:rFonts w:ascii="Inter" w:hAnsi="Inter" w:eastAsia="Times New Roman"/>
          <w:b/>
          <w:i w:val="0"/>
          <w:color w:val="000000"/>
          <w:sz w:val="28"/>
        </w:rPr>
        <w:t>⁜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⁊ﻞﯾﺪﻌﺘﺑ⁊⁊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⁘م⁛⁣⁢⁢⁊ﺔﻨﺴﻟ⁊⁛⁝⁊ﻢﻗر⁊يدﺎﺤﺗﻻا⁊نﻮﻧﺎﻘﻟﺎﺑ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⁊ﻞﻤﻌﻟا⁊ﺪﻌﺑ⁊ﺔﻟوﺪﻟا⁊ﻲﻓ⁊ﺔﺴﺳﺆﻤﻟا⁊ةدوﺪﺤﻤﻟا⁊ﺔﯿﻟﻮﺌﺴﻤﻟا⁊تاذ⁊ﺔﻛﺮﺸﻟا⁊ﺮﯾﺪﻣ⁊ﻰﻠﻋ⁊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ﻞ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ﺠﺴﻟا⁊ﻲﻓ⁊ﺔﻛﺮﺸﻟا⁊ﺪﯿﻘﻟ⁊ﺐﻠﻄﺑ⁊ﺔﻛﺮﺸﻟا⁊ﺪﻘﻋ⁊ﻖﯿﺛﻮﺗ⁊تاءاﺮﺟا⁊مﺎﻤﺗا⁊ﺪﻌﺑ⁊ﺔﺼﺘﺨﻤﻟا⁊ﺔﻄﻠﺴﻟا⁊ﻰﻟا⁊مﺪﻘﺘﻟا⁊ﮫﯿﻟا⁊رﺎﺸﻤﻟا⁊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⁘م⁛⁣⁢⁞⁊ﺔﻨﺴﻟ⁊⁢⁊ﻢﻗر⁊يدﺎﺤﺗﻻا⁊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ﺐﻠﻄﻟﺎﺑ⁊ﻖﻓﺮﯾ⁊نأ⁊ﻰﻠﻋ⁊،ﺎﻤﮭﯿﻟا⁊رﺎﺸﻤﻟا⁊ﺔﯾﺬﯿﻔﻨﺘﻟا⁊ﮫﺘﺤﺋﻻو⁊يرﺎﺠﺘﻟا⁊ﻞﺠﺴﻟا⁊نﻮﻧﺎﻗ⁊ﻲﻓ⁊ﺎﮭﯿﻠﻋ⁊صﻮﺼﻨﻤﻟا⁊طوﺮﺸﻟاو⁊عﺎﺿوﻼﻟ⁊ﺎﻘﺒط⁊يرﺎﺠﺘﻟا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⁤ﺔﯿﺗﻵا⁊تاﺪﻨﺘﺴﻤﻟا⁊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⁘ﺎﻧﻮﻧﺎﻗ⁊ﻖﺛﻮﻤﻟا⁊ﺔﻛﺮﺸﻟا⁊ﺪﻘﻋ⁊ﻦﻣ⁊نﺎﺗرﻮﺻ⁊⁗⁛⁊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نإ⁊–⁊ﺔﯿﻨﯿﻌﻟا⁊ﺺﺼﺤﻟاو⁊ﺔﯾﺪﻘﻨﻟا⁊ﺺﺼﺤﻟا⁊ﻊﯿﻤﺟ⁊نﺄﺑ⁊ﺔﻛﺮﺸﻟا⁊تﺎﺑﺎﺴﺣ⁊ﻊﺟاﺮﻣ⁊ﻦﻣ⁊ﺎﮭﯿﻠﻋ⁊قﺪﺼﻣ⁊ﺔﻛﺮﺸﻟا⁊يﺮﯾﺪﻣ⁊ﻦﻣ⁊ﻦﯿﺘﺨﺴﻧ⁊ﻦﻣ⁊ةدﺎﮭﺷ⁊⁗⁜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ﺔﻠﻣﺎﻌﻟا⁊فرﺎﺼﻤﻟا⁊ﺪﺣأ⁊ﺖﻋدوأو⁊ﺲﯿﺳﺄﺘﻟا⁊ﺪﻨﻋ⁊ﻞﻣﺎﻜﻟﺎﺑ⁊ﺖﻌﻓد⁊ﺪﻗ⁊ﺔﯾﺪﻘﻨﻟا⁊ﺺﺼﺤﻟا⁊ﺔﻤﯿﻗ⁊نأو⁊ﺔﻛﺮﺸﻟا⁊ﺪﻘﻋ⁊ﻲﻓ⁊ءﺎﻛﺮﺸﻟا⁊ﻦﯿﺑ⁊ﺖﻋزو⁊ﺪﻗ⁊–⁊تﺪﺟو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⁘ﺲﯿﺳﺄﺘﻟا⁊ﺪﻨﻋ⁊ﺔﻠﻣﺎﻛ⁊ﺎﮭﺘﻤﯿﻘﺑ⁊ءﺎﻓﻮﻟا⁊ﻢﺗ⁊ﺪﻗ⁊–⁊تﺪﺟو⁊نإ⁊–⁊ﺔﯿﻨﯿﻌﻟا⁊ﺺﺼﺤﻟا⁊ناو⁊،ﺔﻟوﺪﻟﺎﺑ⁊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ﺪﻌﺑ⁊ﺔﻛﺮﺸﻟا⁊ﺮﯾﺪﻤﻟ⁊ﻻا⁊ﻎﻟﺎﺒﻤﻟا⁊هﺬھ⁊ءادأ⁊مﺪﻌﺑ⁊فﺮﺼﻤﻟا⁊ﺪﮭﻌﺗ⁊ﻊﻣ⁊،ﻚﯾﺮﺷ⁊ﻞﻛ⁊ﺎﮭﻋدوأ⁊ﻲﺘﻟا⁊ﻎﻟﺎﺒﻤﻟا⁊ﺔﻠﻤﺠﺑ⁊فﺮﺼﻤﻟا⁊ﻦﻣ⁊ﻦﯿﺘﺨﺴﻧ⁊ﻦﻣ⁊ةدﺎﮭﺷ⁊–⁊⁝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⁘يرﺎﺠﺘﻟا⁊ﻞﺠﺴﻟا⁊ﻲﻓ⁊ﺎھﺪﯿﻗ⁊ﺖﺒﺜﯾ⁊ﺎﻣ⁊ﻢﯾﺪﻘﺗ</w:t>
      </w:r>
    </w:p>
    <w:p>
      <w:rPr>
        <w:rtl/>
      </w:rPr>
      <w:pPr w:bidi="true">
        <w:autoSpaceDN w:val="0"/>
        <w:tabs>
          <w:tab w:pos="2224" w:val="left"/>
          <w:tab w:pos="3318" w:val="left"/>
          <w:tab w:pos="5060" w:val="left"/>
          <w:tab w:pos="6170" w:val="left"/>
          <w:tab w:pos="7028" w:val="left"/>
          <w:tab w:pos="7822" w:val="left"/>
          <w:tab w:pos="8022" w:val="left"/>
          <w:tab w:pos="8226" w:val="left"/>
          <w:tab w:pos="9288" w:val="left"/>
        </w:tabs>
        <w:autoSpaceDE w:val="0"/>
        <w:widowControl/>
        <w:spacing w:line="274" w:lineRule="auto" w:before="126" w:after="0"/>
        <w:ind w:left="362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>⁔ﺔﻛﺮﺸﻟا⁊ﺪﻘﻋ⁊تﺎﻧﺎﯿﺑ⁊⁗⁊</w:t>
      </w:r>
      <w:r>
        <w:rPr>
          <w:rFonts w:ascii="Inter" w:hAnsi="Inter" w:eastAsia="Times New Roman"/>
          <w:b/>
          <w:i w:val="0"/>
          <w:color w:val="000000"/>
          <w:sz w:val="28"/>
        </w:rPr>
        <w:t>⁝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⁤ﺔﯿﺗﻵا⁊تﺎﻧﺎﯿﺒﻟا⁊ﻦﻤﻀﺘﯾ⁊ةدوﺪﺤﻤﻟا⁊ﺔﯿﻟﻮﺌﺴﻤﻟا⁊تاذ⁊ﺔﻛﺮﺸﻟا⁊ﺪﻘﻋ⁊نأ⁊ﻦﻣ⁊ﻖﻘﺤﺘﻟا⁊ﺔﺼﺘﺨﻤﻟا⁊ﺔﻄﻠﺴﻟا⁊ﻰﻠﻋ⁊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⁘ﻲﺴﯿﺋﺮﻟا⁊ﺎھﺰﻛﺮﻣو⁊ﺎﮭﺿﺮﻏو⁊ﺔﻛﺮﺸﻟا⁊ﻢﺳا⁊–⁊⁛⁊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⁘ﻢﮭﻨﯾوﺎﻨﻋو⁊ﻢﮭﺗﺎﻣﺎﻗا⁊لﺎﺤﻣو⁊ﻢﮭﺗﺎﯿﺴﻨﺟو⁊ءﺎﻛﺮﺸﻟا⁊ءﺎﻤﺳا⁊–⁊⁜⁊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⁘ﺎﮭﯿﻣﺪﻘﻣ⁊ءﺎﻤﺳاو⁊ﺎﮭﺘﻤﯿﻗو⁊–⁊تﺪﺟو⁊نا⁊–⁊ﺔﯿﻨﯿﻌﻟا⁊ﺺﺼﺤﻟﺎﺑ⁊ﺎﻧﺎﯿﺑو⁊ﻚﯾﺮﺷ⁊ﻞﻛ⁊ﺔﺼﺣو⁊ﺔﻛﺮﺸﻟا⁊لﺎﻣ⁊سأر⁊راﺪﻘﻣ⁊–⁊⁝⁊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ﺎﮭﯿﻓ⁊نﻮﻧﺎﻘﻟا⁊ﺐﺟﻮﯾ⁊ﻲﺘﻟا⁊تﻻﺎﺤﻟا⁊ﻲﻓ⁊ﺔﺑﺎﻗﺮﻟا⁊ﺲﻠﺠﻣ⁊ءﺎﻀﻋأ⁊ءﺎﻤﺳاو⁊ﺔﻛﺮﺸﻟا⁊ﺪﻘﻋ⁊ﻲﻓ⁊ﻦﯿﻨﯿﻌﻣ⁊اﻮﻧﺎﻛ⁊اذا⁊ﻢﮭﺗﺎﯿﺴﻨﺟو⁊ﺔﻛﺮﺸﻟا⁊يﺮﯾﺪﻣ⁊ءﺎﻤﺳا⁊–⁊⁞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⁘ﺲﻠﺠﻤﻟا⁊اﺬھ⁊دﻮﺟو⁊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⁘ﺔﻛﺮﺸﻟا⁊ﺔﯾﺎﮭﻧو⁊ءﺪﺑ⁊ﺦﯾرﺎﺗ⁊–⁊ ⁊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⁘ﺮﺋﺎﺴﺨﻟاو⁊حﺎﺑرﻻا⁊ﻊﯾزﻮﺗ⁊ﺔﯿﻔﯿﻛ⁊–⁊⁠⁊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⁘ءﺎﻛﺮﺸﻟا⁊ﻰﻟا⁊ﺔﮭﺟﻮﻤﻟا⁊ﺔﻛﺮﺸﻟا⁊تﺎﻐﯿﻠﺒﺗ⁊ﻲﻓ⁊ﮫﺗﺎﻋاﺮﻣ⁊ﺐﺠﺗ⁊يﺬﻟا⁊ﻞﻜﺸﻟا⁊–⁊⁡</w:t>
      </w:r>
    </w:p>
    <w:p>
      <w:rPr>
        <w:rtl/>
      </w:rPr>
      <w:pPr w:bidi="true">
        <w:autoSpaceDN w:val="0"/>
        <w:autoSpaceDE w:val="0"/>
        <w:widowControl/>
        <w:spacing w:line="283" w:lineRule="auto" w:before="102" w:after="0"/>
        <w:ind w:left="72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⁤ﻲﺗﺄﯾ⁊ﺎﻤﻣ⁊ﺎﻀﯾأ⁊ﻖﻘﺤﺘﻟا⁊ﺔﺼﺘﺨﻤﻟا⁊ﺔﻄﻠﺴﻟا⁊ﻰﻠﻋو⁊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⁘ﺎﻜﯾﺮﺷ⁊ﻦﯿﺴﻤﺧ⁊ﻰﻠﻋ⁊ﺪﯾﺰﯾ⁊ﻻو⁊ﻦﯿﻨﺛا⁊ﻦﻋ⁊ﻞﻘﯾ⁊ﻻ⁊ﺔﻛﺮﺸﻟا⁊ﻲﻓ⁊ءﺎﻛﺮﺸﻟا⁊دﺪﻋ⁊نأ⁊⁗⁛⁊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⁘ﺮﯿﻐﻟا⁊بﺎﺴﺤﻟ⁊لاﻮﻣﻷا⁊رﺎﻤﺜﺘﺳا⁊وأ⁊فرﺎﺼﻤﻟا⁊وأ⁊ﻦﯿﻣﺄﺘﻟا⁊لﺎﻤﻋﺄﺑ⁊مﺎﯿﻘﻟا⁊ﻦﻤﻀﺘﯾ⁊ﻻ⁊ﺔﻛﺮﺸﻟا⁊ضﺮﻏ⁊نأ⁊–⁊⁜⁊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ﻢھرد⁊ﻒﻟأ⁊ﻦﻋ⁊ﺎﮭﻨﻣ⁊ﻞﻛ⁊ﺔﻤﯿﻗ⁊ﻞﻘﺗ⁊ﻻ⁊ﺔﯾوﺎﺴﺘﻣ⁊ﺺﺼﺣ⁊ﻦﻣ⁊نﻮﻜﺘﯾ⁊ﮫﻧاو⁊ﻢھرد⁊ﻒﻟا⁊ﻦﯿﺴﻤﺧو⁊ﺔﺋﺎﻣ⁊ﻦﻋ⁊ﻞﻘﯾ⁊ﻻ⁊ﺔﻛﺮﺸﻟا⁊لﺎﻣ⁊سأر⁊نأ⁊–⁊⁝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⁘ﺔﻛﺮﺸﻟا⁊لﺎﻣ⁊سأر⁊ﻦﻣ⁊٪ ⁛⁊ﻦﻋ⁊ﻞﻘﯾ⁊ﻻ⁊ﺔﻟوﺪﻟا⁊ﻲﻨطاﻮﻣ⁊ﻦﻣ⁊ءﺎﻛﺮﺸﻟا⁊ﺐﯿﺼﻧ⁊نأ⁊–⁊⁞</w:t>
      </w:r>
    </w:p>
    <w:p>
      <w:rPr>
        <w:rtl/>
      </w:rPr>
      <w:pPr w:bidi="true">
        <w:autoSpaceDN w:val="0"/>
        <w:tabs>
          <w:tab w:pos="222" w:val="left"/>
          <w:tab w:pos="2664" w:val="left"/>
          <w:tab w:pos="7122" w:val="left"/>
        </w:tabs>
        <w:autoSpaceDE w:val="0"/>
        <w:widowControl/>
        <w:spacing w:line="245" w:lineRule="auto" w:before="110" w:after="0"/>
        <w:ind w:left="196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>⁔يرﺎﺠﺘﻟا⁊ﻞﺠﺴﻟا⁊ﻲﻓ⁊ﺔﻛﺮﺸﻟا⁊ﺪﯿﻗ⁊⁗⁊</w:t>
      </w:r>
      <w:r>
        <w:rPr>
          <w:rFonts w:ascii="Inter" w:hAnsi="Inter" w:eastAsia="Times New Roman"/>
          <w:b/>
          <w:i w:val="0"/>
          <w:color w:val="000000"/>
          <w:sz w:val="28"/>
        </w:rPr>
        <w:t>⁞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ةرازﻮﻟا⁊ﺐﺘﻜﻣ⁊ةﺎﻓاﻮﻣو⁊،يرﺎﺠﺘﻟا⁊ﻞﺠﺴﻟا⁊ﻲﻓ⁊ﺔﻛﺮﺸﻟا⁊ﺪﯿﻗ⁊راﺮﻘﻟا⁊اﺬھ⁊ﻦﻣ⁊⁜⁊ةدﺎﻤﻟا⁊ﻲﻓ⁊ﮫﯿﻟا⁊رﺎﺸﻤﻟا⁊ﺪﯿﻘﻟا⁊ﺐﻠط⁊ﺔﻌﺟاﺮﻣ⁊ﺪﻌﺑ⁊ﺔﺼﺘﺨﻤﻟا⁊ﺔﻄﻠﺴﻟا⁊ﻰﻠﻋ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ﮫﻤﻗرو⁊ﺪﯿﻘﻟا⁊لﻮﺼﺤﺑ⁊ﺎﻤﮭﯿﻠﻋ⁊اﺮﺷﺆﻣ⁊ﺪﯿﻘﻟا⁊ﺐﻠط⁊ﻦﻣ⁊ﺔﺨﺴﻧ⁊ﻊﻣ⁊ﮫﺗﺎﻘﻓﺮﻣو⁊ﺎﻧﻮﻧﺎﻗ⁊ﻖﺛﻮﻤﻟا⁊ﺔﻛﺮﺸﻟا⁊ﺪﻘﻋ⁊ﻦﻣ⁊ةرﻮﺼﺑ⁊ﺔﻛﺮﺸﻟا⁊ﻞﺜﻤﻣ⁊ﻖﯾﺮط⁊ﻦﻋ⁊ﺺﺘﺨﻤﻟا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⁘ﺔﻛﺮﺸﻟا⁊ﺪﯿﻗ⁊ﺦﯾرﺎﺗ⁊ﻦﻣ⁊مﺎﯾأ⁊ﺔﺛﻼﺛ⁊زوﺎﺠﯾ⁊ﻻ⁊دﺎﻌﯿﻣ⁊ﻲﻓ⁊ﻚﻟذو⁊يرﺎﺠﺘﻟا⁊ﻞﺠﺴﻟا⁊ﻲﻓ⁊ﺪﯿﻘﻟا⁊ةدﺎﮭﺷ⁊ﻦﻣ⁊ﺔﺨﺴﻧو⁊ﮫﺨﯾرﺎﺗو</w:t>
      </w:r>
    </w:p>
    <w:p>
      <w:rPr>
        <w:rtl/>
      </w:rPr>
      <w:pPr w:bidi="true">
        <w:autoSpaceDN w:val="0"/>
        <w:tabs>
          <w:tab w:pos="466" w:val="left"/>
          <w:tab w:pos="3866" w:val="left"/>
          <w:tab w:pos="4672" w:val="left"/>
          <w:tab w:pos="4940" w:val="left"/>
          <w:tab w:pos="4952" w:val="left"/>
          <w:tab w:pos="5222" w:val="left"/>
          <w:tab w:pos="6566" w:val="left"/>
          <w:tab w:pos="7274" w:val="left"/>
          <w:tab w:pos="7424" w:val="left"/>
          <w:tab w:pos="7530" w:val="left"/>
          <w:tab w:pos="7664" w:val="left"/>
          <w:tab w:pos="8374" w:val="left"/>
          <w:tab w:pos="8954" w:val="left"/>
          <w:tab w:pos="9618" w:val="left"/>
        </w:tabs>
        <w:autoSpaceDE w:val="0"/>
        <w:widowControl/>
        <w:spacing w:line="276" w:lineRule="auto" w:before="126" w:after="0"/>
        <w:ind w:left="208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>⁔ﮫﺗﺎﻧﺎﯿﺑو⁊ﺔﻛﺮﺸﻟا⁊ﺪﻘﻋ⁊ﺮﺸﻧ⁊⁗⁊</w:t>
      </w:r>
      <w:r>
        <w:rPr>
          <w:rFonts w:ascii="Inter" w:hAnsi="Inter" w:eastAsia="Times New Roman"/>
          <w:b/>
          <w:i w:val="0"/>
          <w:color w:val="000000"/>
          <w:sz w:val="28"/>
        </w:rPr>
        <w:t xml:space="preserve"> 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ةﺮﺸﻨﻟا⁊ﻦﻤﻀﺘﺗ⁊نأ⁊ﺐﺠﯾو⁊ﻚﻟﺬﺑ⁊ﺔﺼﺘﺨﻤﻟا⁊ﺔﻄﻠﺴﻟا⁊رﺎﻄﺧاو⁊ةرازﻮﻟا⁊ﺎھرﺪﺼﺗ⁊ﻲﺘﻟا⁊ﺔﺻﺎﺨﻟا⁊ةﺮﺸﻨﻟا⁊ﻲﻓ⁊ﺔﻛﺮﺸﻟا⁊ﺪﻘﻋ⁊ﺮﺸﻨﺑ⁊ﺔﺼﺘﺨﻤﻟا⁊ةرادﻻا⁊مﻮﻘﺗ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⁤ﺔﯿﺗﻵا⁊تﺎﻧﺎﯿﺒﻟا⁊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⁘ﺔﻛﺮﺸﻟا⁊ﺪﻘﻋ⁊ﻖﯿﺛﻮﺗ⁊نﺎﻜﻣو⁊ﺦﯾرﺎﺗو⁊ﻢﻗر⁊–⁊⁛⁊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⁘⁌ةدوﺪﺤﻣ⁊ﺔﯿﻟﻮﺌﺴﻣ⁊تاذ⁊ﺔﻛﺮﺷ⁌⁊ةرﺎﺒﻌﺑ⁊ﺎﻋﻮﻔﺸﻣ⁊ﺔﻛﺮﺸﻠﻟ⁊يرﺎﺠﺘﻟا⁊ﻢﺳﻻا⁊–⁊⁜⁊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⁘ﺔﻛﺮﺸﻟا⁊ضﺮﻏ⁊–⁊⁝⁊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⁘ﻲﺴﯿﺋﺮﻟا⁊ﺔﻛﺮﺸﻟا⁊ﺰﻛﺮﻣ⁊–⁊⁞⁊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⁘ﺎﮭﺋﺎﮭﺘﻧا⁊ﺦﯾرﺎﺗو⁊ﺔﻛﺮﺸﻟا⁊ءاﺪﺘﺑا⁊ﺦﯾرﺎﺗ⁊–⁊ ⁊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⁘ﻚﯾﺮﺷ⁊ﻞﻛ⁊ﺎﮭﻣﺪﻗ⁊ﻲﺘﻟا⁊ﺔﯿﻨﯿﻌﻟا⁊وأ⁊ﺔﯾﺪﻘﻨﻟا⁊ﺺﺼﺤﻟﺎﺑ⁊نﺎﯿﺑو⁊لﺎﻤﻟا⁊سأر⁊راﺪﻘﻣ⁊–⁊⁠⁊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ﻊﻣ⁊ﺮﯿﻐﻟا⁊ﻦﻣ⁊وأ⁊ءﺎﻛﺮﺸﻟا⁊ﺾﻌﺑ⁊ﻦﻣ⁊ﺔﻛﺮﺸﻟا⁊ﺎﮭﺘﻜﻠﻤﺗ⁊ﻲﺘﻟا⁊لاﻮﻣﻼﻟو⁊،ﺎﮭﺘﻤﯿﻗو⁊ءﺎﻛﺮﺸﻟا⁊ﺎﮭﻣﺪﻗ⁊ﻲﺘﻟا⁊ﺔﯿﻨﯿﻌﻟا⁊ﺺﺼﺤﻠﻟ⁊ﺰﺟﻮﻣ⁊ﻖﯿﻗد⁊ﻒﺻو⁊–⁊⁡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⁘ﺎﮭﻠﺑﺎﻘﻣ⁊ﻲﻓ⁊ﻊﻓد⁊يﺬﻟا⁊ﻦﻤﺜﻟاو⁊ﻢﮭﺋﺎﻤﺳأ⁊نﺎﯿﺑ⁊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⁘ﻢﮭﺘﻄﻠﺳ⁊ىﺪﻣو⁊ﻢﮭﻨﯾوﺎﻨﻋو⁊ﺔﻛﺮﺸﻟا⁊يﺮﯾﺪﻣ⁊ءﺎﻤﺳأ⁊–⁊⁢⁊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⁘ﺲﻠﺠﻤﻟا⁊اﺬھ⁊دﻮﺟو⁊نﻮﻧﺎﻘﻟا⁊ﺎﮭﯿﻓ⁊ﺐﺟﻮﯾ⁊ﻲﺘﻟا⁊تﻻﺎﺤﻟا⁊ﻲﻓ⁊ﺔﺑﺎﻗﺮﻟا⁊ﺲﻠﺠﻣ⁊ءﺎﻀﻋا⁊ءﺎﻤﺳأ⁊–⁊⁣⁊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⁘ءﺎﻛﺮﺸﻟا⁊ﻰﻟا⁊ﺔﮭﺟﻮﻤﻟا⁊ﺔﻛﺮﺸﻟا⁊تﺎﻐﯿﻠﺒﺗ⁊ﻲﻓ⁊ﮫﺗﺎﻋاﺮﻣ⁊ﺐﺠﯾ⁊يﺬﻟا⁊ﻞﻜﺸﻟا⁊–⁊⁛⁚⁊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⁘نﺎﻛ⁊عﻮﻧ⁊يأ⁊ﻦﻣ⁊ﻲطﺎﯿﺘﺣﻻا⁊لﺎﻤﻟا⁊ﻦﯾﻮﻜﺘﺑ⁊ﺔﺻﺎﺨﻟا⁊ﺪﻘﻌﻟا⁊صﻮﺼﻧ⁊–⁊⁛⁛</w:t>
      </w:r>
    </w:p>
    <w:p>
      <w:rPr>
        <w:rtl/>
      </w:rPr>
      <w:pPr w:bidi="true">
        <w:autoSpaceDN w:val="0"/>
        <w:tabs>
          <w:tab w:pos="300" w:val="left"/>
          <w:tab w:pos="368" w:val="left"/>
          <w:tab w:pos="714" w:val="left"/>
          <w:tab w:pos="4720" w:val="left"/>
          <w:tab w:pos="8134" w:val="left"/>
          <w:tab w:pos="9032" w:val="left"/>
        </w:tabs>
        <w:autoSpaceDE w:val="0"/>
        <w:widowControl/>
        <w:spacing w:line="245" w:lineRule="auto" w:before="112" w:after="0"/>
        <w:ind w:left="242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>⁔ﺔﯾرﺎﺠﺘﻟا⁊ﺔﺼﺧﺮﻟا⁊⁗⁊</w:t>
      </w:r>
      <w:r>
        <w:rPr>
          <w:rFonts w:ascii="Inter" w:hAnsi="Inter" w:eastAsia="Times New Roman"/>
          <w:b/>
          <w:i w:val="0"/>
          <w:color w:val="000000"/>
          <w:sz w:val="28"/>
        </w:rPr>
        <w:t>⁠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ﺔﯾﺪﻠﺒﻟا⁊ةﺮﺋاد⁊ﻦﻣ⁊ﺔﯾرﺎﺠﺘﻟا⁊ﺔﺼﺧﺮﻟا⁊ﻰﻠﻋ⁊ﺎﮭﻟﻮﺼﺣو⁊ﺔﺼﺘﺨﻤﻟا⁊ﺔﻄﻠﺴﻟا⁊ىﺪﻟ⁊يرﺎﺠﺘﻟا⁊ﻞﺠﺴﻟا⁊ﻲﻓ⁊ﺎھﺪﯿﻗ⁊ﺪﻌﺑ⁊ﻻا⁊ﺎﮭطﺎﺸﻧ⁊ﺔﻟواﺰﻣ⁊ﺔﻛﺮﺸﻠﻟ⁊زﻮﺠﯾ⁊ﻻ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ﺔﺼﺧﺮﻟا⁊ﻢﯿﻠﺴﺗ⁊مﺪﻋ⁊ةﺎﻋاﺮﻣ⁊ﺔﺼﺘﺨﻤﻟا⁊ﺔﯾﺪﻠﺒﻟا⁊ةﺮﺋاد⁊ﻰﻠﻋو⁊،ﺔﯿﻨﻌﻤﻟا⁊ةرﺎﻣﻻا⁊ﻲﻓ⁊ﺎﮭﺑ⁊لﻮﻤﻌﻤﻟا⁊ﺔﯾرﺎﺠﺘﻟا⁊ﺺﺧﺮﻟا⁊ﻢﻈﻧو⁊ﻦﯿﻧاﻮﻘﻟ⁊ﺎﻘﻓو⁊ﺔﺼﺘﺨﻤﻟا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ﺔﺻﺎﺨﻟا⁊ةﺮﺸﻨﻟا⁊ﻲﻓ⁊ﺔﻛﺮﺸﻟا⁊ﺪﻘﻋ⁊ﺮﺸﻨﻟ⁊ﺔﻣزﻼﻟا⁊تاءاﺮﺟﻻا⁊ذﺎﺨﺗﺎﺑ⁊ﺎﮭﻣﺎﯿﻗ⁊ﻰﻠﻋ⁊لاﺪﻟا⁊لﺎﺼﯾﻻا⁊ةرﻮﺻ⁊ﻢﯾﺪﻘﺘﺑ⁊ﺔﻛﺮﺸﻟا⁊مﺎﯿﻗ⁊ﺪﻌﺑ⁊ﻻا⁊ﺔﻛﺮﺸﻠﻟ⁊ﺔﯾرﺎﺠﺘﻟا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⁘ةرازﻮﻟا⁊ﺎھرﺪﺼﺗ⁊ﻲﺘﻟا⁊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ﻲﻓ⁊ﺔﯾﺪﻠﺒﻟا⁊ةﺮﺋاد⁊ﻦﻣ⁊ﺔﯾرﺎﺠﺗ⁊ﺔﺼﺧر⁊ﻰﻠﻋ⁊ﮫﻟﻮﺼﺣ⁊ﺪﻌﺑ⁊ﻻا⁊ﮫطﺎﺸﻧ⁊ﺔﻟواﺰﻣ⁊ىﺮﺧﻷا⁊تارﺎﻣﻻا⁊ﻲﻓ⁊ﺄﺸﻨﺗ⁊ﻲﺘﻟا⁊ﺔﻛﺮﺸﻟا⁊عوﺮﻓ⁊ﻦﻣ⁊يﻷ⁊زﻮﺠﯾ⁊ﻻ⁊ﺎﻤﻛ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⁘ةرﺎﻣﻻا⁊ﻚﻠﺗ⁊ﻲﻓ⁊ﺎﮭﺑ⁊لﻮﻤﻌﻤﻟا⁊ﺔﯾرﺎﺠﺘﻟا⁊ﺺﺧﺮﻟا⁊مﺎﻈﻧو⁊ﻦﯿﻧاﻮﻘﻟ⁊ﺎﻘﻓو⁊ﺔﯿﻨﻌﻤﻟا⁊ةرﺎﻣﻻا</w:t>
      </w:r>
    </w:p>
    <w:p>
      <w:rPr>
        <w:rtl/>
      </w:rPr>
      <w:pPr w:bidi="true">
        <w:autoSpaceDN w:val="0"/>
        <w:tabs>
          <w:tab w:pos="296" w:val="left"/>
          <w:tab w:pos="310" w:val="left"/>
          <w:tab w:pos="312" w:val="left"/>
          <w:tab w:pos="530" w:val="left"/>
          <w:tab w:pos="554" w:val="left"/>
          <w:tab w:pos="688" w:val="left"/>
          <w:tab w:pos="808" w:val="left"/>
          <w:tab w:pos="2222" w:val="left"/>
          <w:tab w:pos="4966" w:val="left"/>
          <w:tab w:pos="6306" w:val="left"/>
          <w:tab w:pos="7646" w:val="left"/>
          <w:tab w:pos="7686" w:val="left"/>
          <w:tab w:pos="7948" w:val="left"/>
          <w:tab w:pos="9502" w:val="left"/>
        </w:tabs>
        <w:autoSpaceDE w:val="0"/>
        <w:widowControl/>
        <w:spacing w:line="254" w:lineRule="auto" w:before="110" w:after="0"/>
        <w:ind w:left="224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>⁔ﮫﺗﺎﻘﻓﺮﻣو⁊ﺔﻟﺪﻌﻤﻟا⁊تﺎﻧﺎﯿﺒﻟﺎﺑ⁊يرﺎﺠﺘﻟا⁊ﻞﺠﺴﻟا⁊ﻲﻓ⁊ﺮﯿﺷﺄﺘﻟا⁊ﺐﻠط⁊⁗⁊</w:t>
      </w:r>
      <w:r>
        <w:rPr>
          <w:rFonts w:ascii="Inter" w:hAnsi="Inter" w:eastAsia="Times New Roman"/>
          <w:b/>
          <w:i w:val="0"/>
          <w:color w:val="000000"/>
          <w:sz w:val="28"/>
        </w:rPr>
        <w:t>⁡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ﻦﯿﺗدﺎﻤﻟا⁊ﻲﻓ⁊ﺎﮭﯿﻠﻋ⁊صﻮﺼﻨﻤﻟا⁊تﺎﻧﺎﯿﺒﻟﺎﺑ⁊ﻞﯾﺪﻌﺘﻟا⁊ﻖﻠﻌﺗ⁊ءاﻮﺳ⁊–⁊ﺔﻛﺮﺸﻟا⁊ﻲﻓ⁊ﻞﯾﺪﻌﺗ⁊يأ⁊لﻮﺼ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ﺣ⁊ﺪﻨﻋ⁊ةدوﺪﺤﻤﻟا⁊ﺔﯿﻟﻮﺌﺴﻤﻟا⁊تاذ⁊ﺔﻛﺮﺸﻟا⁊ﺮ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ﯾﺪﻣ⁊ﻰﻠﻋ⁊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ﻦﻋ⁊لزﺎﻨﺘﻟﺎﺑ⁊وأ⁊راﺮﻘﻟا⁊اﺬھ⁊ﻦﻣ⁊ﺔﻘﺑﺎﺴﻟا⁊ةدﺎﻤﻟا⁊ﻲﻓ⁊ةرﻮﻛﺬﻤﻟا⁊تﺎﻧﺎﯿﺒﻟا⁊وأ⁊ﮫﯿﻟا⁊رﺎﺸﻤﻟا⁊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⁘م⁛⁣⁡ ⁊ﺔﻨﺴﻟ⁊ ⁊ﻢﻗر⁊يدﺎﺤﺗﻻا⁊نﻮﻧﺎﻘﻟا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⁊ﻦﻣ⁊⁡⁊وأ⁊ ⁊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عﺎﺿوﻼﻟ⁊ﺎﻘﺒط⁊ﻚﻟذو⁊ﺔﻟﺪﻌﻤﻟا⁊تﺎﻧﺎﯿﺒﻟﺎﺑ⁊يرﺎﺠﺘﻟا⁊ﻞﺠﺴﻟا⁊ﻲﻓ⁊ﺮﯿﺷﺄﺘﻠﻟ⁊ﺐﻠﻄﺑ⁊ﺔﺼﺘﺨﻤﻟا⁊ﺔﻄﻠﺴﻟا⁊ﻰﻟا⁊مﺪﻘﺘﻟا⁊ﺔﻛﺮﺸﻟا⁊ﻞﺤﺑ⁊وأ⁊لﺎﻤﻟا⁊سأر⁊ﺺﺼﺣ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⁤ﺎﻧﻮﻧﺎﻗ⁊ﺔﻛﺮﺸﻟا⁊ﻞﺜﻤﯾ⁊ﻦﻤﻣ⁊ﺎﮭﯿﻠﻋ⁊ﺎﻌﻗﻮﻣ⁊ﺔﯿﻟﺎﺘﻟا⁊تاﺪﻨﺘﺴﻤﻟا⁊ﺐﻠﻄﻟﺎﺑ⁊ﻖﻓﺮﯾ⁊نأ⁊ﻰﻠﻋ⁊ﺔﯾﺬﯿﻔﻨﺘﻟا⁊ﮫﺘﺤﺋﻻو⁊رﻮﻛﺬﻤﻟا⁊نﻮﻧﺎﻘﻟا⁊ﻲﻓ⁊ﺎﮭﯿﻠﻋ⁊صﻮﺼﻨﻤﻟا⁊طوﺮﺸﻟاو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ﻞﯾﺪﻌﺘﻟﺎﺑ⁊ﻖﻠﻌﺘﻤﻟا⁊ﻲﻤﺳﺮﻟا⁊رﺮﺤﻤﻟا⁊ﻦﻣ⁊نﺎﺗرﻮﺻ⁊وأ⁊ﻞﯾﺪﻌﺘﻟا⁊ترﺮﻗ⁊ﻲﺘﻟا⁊ﺔﯿﻣﻮﻤﻌﻟا⁊ﺔﯿﻌﻤﺠﻟا⁊عﺎﻤﺘﺟا⁊ﺮﻀﺤﻣ⁊ﻦﻣ⁊ﻞﺻﻻا⁊ﻖﺒط⁊نﺎﺗرﻮﺻ⁊–⁊⁛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⁘لاﻮﺣﻷا⁊ﺐﺴﺤﺑ⁊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⁘ﺮﺸﻨﻠﻟ⁊ﺪﻌﻤﻟا⁊نﻼﻋﻻا⁊ﻦﻣ⁊نﺎﺘﺨﺴﻧ⁊–⁊⁜⁊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⁤ﺔﯿﺗﻵا⁊تاﺪﻨﺘﺴﻤﻟا⁊ﻚﻟذ⁊ﻰﻠﻋ⁊ةوﻼﻋ⁊ﺐﻠﻄﻟﺎﺑ⁊ﻖﻓﺮﯾ⁊نأ⁊ﺐﺠﯿﻓ⁊ﮫﻀﯿﻔﺨﺗ⁊وأ⁊ﺔﻛﺮﺸﻟا⁊لﺎﻣ⁊سأر⁊ةدﺎﯾﺰﺑ⁊ﻞﯾﺪﻌﺘﻟا⁊ﻖﻠﻌﺗ⁊اذاو⁊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/>
          <w:i w:val="0"/>
          <w:color w:val="000000"/>
          <w:sz w:val="28"/>
        </w:rPr>
        <w:t>⁤لﺎﻤﻟا⁊سأر⁊ةدﺎﯾز⁊ﺔﻟﺎﺣ⁊ﻲﻓ⁊⁤ﻻوأ⁊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ﻰﻟا⁊دﺆﺗ⁊ﻢﻟ⁊ﺎﮭﻧاو⁊ﺎﻜﯾﺮﺷ⁊ﻦﯿﺴﻤﺧ⁊ﻰﻠﻋ⁊ءﺎﻛﺮﺸﻟا⁊دﺪﻋ⁊ةدﺎﯾز⁊ﻰﻟا⁊دﺆﺗ⁊ﻢﻟ⁊لﺎﻤﻟا⁊سأر⁊ﻲﻓ⁊ةدﺎﯾﺰﻟا⁊نﺄﺑ⁊ﺔﻛﺮﺸﻟا⁊يﺮﯾﺪﻣ⁊ﻦﻣ⁊ﻦﯿﺘﺨﺴﻧ⁊ﻦﻣ⁊ةدﺎﮭﺷ⁊⁗⁛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⁘ﺔﻛﺮﺸﻟا⁊لﺎﻣ⁊سأر⁊ﻦﻣ⁊٪ ⁛⁊ﻦﻋ⁊ﻦﯿﻨطاﻮﻤﻟا⁊ﺐﯿﺼﻧ⁊ضﺎﻔﺨﻧا⁊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ﻊﺟاﺮﻣ⁊ﻦﻣ⁊ﺎﮭﯿﻠﻋ⁊ﺎﻗﺪﺼﻣ⁊ﺔﻛﺮﺸﻟا⁊يﺮﯾﺪﻣ⁊ﻦﻣ⁊ﻦﯿﺘﺨﺴﻧ⁊ﻦﻣ⁊ةدﺎﮭﺷ⁊مﺪﻘﺘﻓ⁊ةﺪﯾﺪﺟ⁊ﺺﺼﺣ⁊راﺪﺻا⁊ﻦﻋ⁊ﺔﺠﺗﺎﻧ⁊لﺎﻤﻟا⁊سأر⁊ﻲﻓ⁊ةدﺎﯾﺰﻟا⁊ﺖﻧﺎﻛ⁊اذا⁊–⁊⁜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نا⁊ﺔﯿﻨﯿﻌﻟا⁊ﺺﺼﺤﻟا⁊نأو⁊ﻞﻣﺎﻜﻟﺎﺑ⁊ﺖﻌﻓد⁊ﺪﻗ⁊ﺔﯾﺪﻘﻨﻟا⁊ﺺﺼﺤﻟا⁊ﺔﻤﯿﻗ⁊نأو⁊،ﺎﮭﯿﻓ⁊بﺎﺘﺘﻛﻻا⁊ﻢﺗ⁊ﺪﻗ⁊لﺎﻤﻟا⁊سأر⁊ﻲﻓ⁊ةدﺎﯾﺰﻟا⁊ﺺﺼﺣ⁊نﺄﺑ⁊ﺔﻛﺮﺸﻟا⁊تﺎﺑﺎﺴﺣ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⁘ﻞﻣﺎﻜﻟﺎﺑ⁊ﺎﮭﺘﻤﯿﻘﺑ⁊ءﺎﻓﻮﻟا⁊ﻢﺗ⁊ﺪﻗ⁊–⁊تﺪﺟو</w:t>
      </w:r>
    </w:p>
    <w:p>
      <w:rPr>
        <w:rtl/>
      </w:rPr>
      <w:pPr w:bidi="true">
        <w:autoSpaceDN w:val="0"/>
        <w:tabs>
          <w:tab w:pos="884" w:val="left"/>
          <w:tab w:pos="5622" w:val="left"/>
        </w:tabs>
        <w:autoSpaceDE w:val="0"/>
        <w:widowControl/>
        <w:spacing w:line="245" w:lineRule="auto" w:before="102" w:after="0"/>
        <w:ind w:left="274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حﺎﺑرﻻا⁊بﺎﺴﺣو⁊ﺔﯿﻣﻮﻤﻌﻟا⁊ﺔﯿﻧاﺰﯿﻤﻟا⁊مﺪﻘﺘﻓ⁊ﺺﺼﺣ⁊ﻰﻟا⁊ﺮﺤﻟا⁊ﻲطﺎﯿﺘﺣﻻا⁊لﺎﻤﻟا⁊ﻞﯾﻮﺤﺗ⁊ﻦﻋ⁊ﺔﺠﺗﺎﻧ⁊لﺎﻤﻟا⁊سأر⁊ﻲﻓ⁊ةدﺎﯾﺰﻟا⁊ﺖﻧﺎﻛ⁊اذا⁊–⁊⁝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ﻦﯿﺘﺨﺴﻧ⁊ﻦﻣ⁊ﮫﻨﻣ⁊ةدﺎﮭﺷ⁊ﻊﻣ⁊ﺎﮭﺗﺎﺑﺎﺴﺣ⁊ﻊﺟاﺮﻣ⁊ﻦﻣ⁊ﺎﮭﯿﻠﻋ⁊قﺪﺼﻣو⁊ﺔﻛﺮﺸﻟا⁊يﺮﯾﺪﻣ⁊ﻦﻣ⁊ةﺪﻤﺘﻌﻣ⁊ةدﺎﯾﺰﻟا⁊راﺮﻗ⁊ﻰﻠﻋ⁊ﺔﻘﺑﺎﺴﻟا⁊ﺔﯿﻟﺎﻤﻟا⁊ﺔﻨﺴﻟا⁊ﻦﻋ⁊ﺮﺋﺎﺴﺨﻟاو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⁘ﺮﺤﻟا⁊ﻲطﺎﯿﺘﺣﻻا⁊بﺎﺴﺣ⁊ﻦﻣ⁊تﺬﺧأ⁊ﺪﻗ⁊لﺎﻤﻟا⁊سأر⁊ﻲﻓ⁊ةدﺎﯾﺰﻟا⁊ﺔﻤﯿﻗ⁊نﺄﺑ</w:t>
      </w:r>
    </w:p>
    <w:p>
      <w:rPr>
        <w:rtl/>
      </w:rPr>
      <w:pPr w:bidi="true">
        <w:autoSpaceDN w:val="0"/>
        <w:autoSpaceDE w:val="0"/>
        <w:widowControl/>
        <w:spacing w:line="233" w:lineRule="auto" w:before="42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>⁤لﺎﻤﻟا⁊سأر⁊ﺾﯿﻔﺨﺗ⁊ﺔﻟﺎﺣ⁊ﻲﻓ⁊⁤ﺎﯿﻧﺎﺛ</w:t>
      </w:r>
    </w:p>
    <w:p>
      <w:rPr>
        <w:rtl/>
      </w:rPr>
      <w:pPr w:bidi="true">
        <w:autoSpaceDN w:val="0"/>
        <w:autoSpaceDE w:val="0"/>
        <w:widowControl/>
        <w:spacing w:line="230" w:lineRule="auto" w:before="54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⁘ﺔﻛﺮﺸﻟا⁊لﺎﻣ⁊سأر⁊ﺾﯿﻔﺨﺗ⁊ﻰﻠﻋ⁊ﺔﺼﺘﺨﻤﻟا⁊ﺔﯿﻠﺤﻤﻟا⁊ﺔﻄﻠﺴﻟا⁊ﺔﻘﻓاﻮﻣ⁊راﺮﻗ⁊ﻦﻣ⁊نﺎﺘﺨﺴﻧ⁊–⁊⁛</w:t>
      </w:r>
    </w:p>
    <w:p>
      <w:rPr>
        <w:rtl/>
      </w:rPr>
      <w:pPr w:bidi="true">
        <w:autoSpaceDN w:val="0"/>
        <w:tabs>
          <w:tab w:pos="3988" w:val="left"/>
        </w:tabs>
        <w:autoSpaceDE w:val="0"/>
        <w:widowControl/>
        <w:spacing w:line="245" w:lineRule="auto" w:before="80" w:after="0"/>
        <w:ind w:left="194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ﻦﻋ⁊ﻦﯿﻨطاﻮﻤﻟا⁊ﺐﯿﺼﻧ⁊ضﺎﻔﺨﻧا⁊ﻰﻟا⁊دﺆﯾ⁊ﻢﻟ⁊ﺾﯿﻔﺨﺘﻟا⁊نأو⁊،ﻢﺗ⁊ﺪﻗ⁊ﮫﻧأو⁊ﺾﯿﻔﺨﺘﻟا⁊ﺔﯿﻔﯿﻛ⁊ﻦﻋ⁊ﺔﻛﺮﺸﻟا⁊تﺎﺑﺎﺴﺣ⁊ﻊﺟاﺮﻣ⁊ﻦﻣ⁊ﻦﯿﺘﺨﺴﻧ⁊ﻦﻣ⁊ةدﺎﮭﺷ⁊–⁊⁜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⁘نﻮﻧﺎﻘﻟا⁊ﺐﺟﻮﻤﺑ⁊رﺮﻘﻤﻟا⁊ﺪﺤﻟا⁊ﻦﻋ⁊ﺔﻛﺮﺸﻟا⁊لﺎﻣ⁊سأر⁊ضﺎﻔﺨﻧا⁊وأ⁊ﺔﻛﺮﺸﻟا⁊لﺎﻣ⁊سأر⁊ﻦﻣ⁊٪ ⁛</w:t>
      </w:r>
    </w:p>
    <w:p>
      <w:rPr>
        <w:rtl/>
      </w:rPr>
      <w:pPr w:bidi="true">
        <w:autoSpaceDN w:val="0"/>
        <w:autoSpaceDE w:val="0"/>
        <w:widowControl/>
        <w:spacing w:line="230" w:lineRule="auto" w:before="112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>⁔ةرازﻮﻟا⁊ﻦﻋ⁊ةردﺎﺼﻟا⁊ةﺮﺸﻨﻟا⁊ﻲﻓ⁊تﻼﯾﺪﻌﺘﻟا⁊ﺮﺸﻧ⁊⁗⁊</w:t>
      </w:r>
      <w:r>
        <w:rPr>
          <w:rFonts w:ascii="Inter" w:hAnsi="Inter" w:eastAsia="Times New Roman"/>
          <w:b/>
          <w:i w:val="0"/>
          <w:color w:val="000000"/>
          <w:sz w:val="28"/>
        </w:rPr>
        <w:t>⁢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</w:t>
      </w:r>
    </w:p>
    <w:p>
      <w:rPr>
        <w:rtl/>
      </w:rPr>
      <w:pPr w:bidi="true">
        <w:autoSpaceDN w:val="0"/>
        <w:tabs>
          <w:tab w:pos="358" w:val="left"/>
          <w:tab w:pos="8718" w:val="left"/>
        </w:tabs>
        <w:autoSpaceDE w:val="0"/>
        <w:widowControl/>
        <w:spacing w:line="245" w:lineRule="auto" w:before="36" w:after="0"/>
        <w:ind w:left="312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ﺺﺘﺨﻤﻟا⁊ةرازﻮﻟا⁊ﺐﺘﻜﻣ⁊ةﺎﻓاﻮﻣو⁊ﺔﻟﺪﻌﻤﻟا⁊تﺎﻧﺎﯿﺒﻟﺎﺑ⁊ﻞﺠﺴﻟا⁊ﻲﻓ⁊ﺮﯿﺷﺄﺘﻟا⁊ﺔﻘﺑﺎﺴﻟا⁊ةدﺎﻤﻟا⁊ﻲﻓ⁊رﻮﻛﺬﻤﻟا⁊ﺐﻠﻄﻟا⁊ﺔﻌﺟاﺮﻣ⁊ﺪﻌﺑ⁊ﺔﺼﺘﺨﻤﻟا⁊ﺔﻄﻠﺴﻟا⁊ﻰﻟﻮﺘﺗ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مﺎﯾا⁊ﺔﺛﻼﺛ⁊زوﺎﺠﯾ⁊ﻻ⁊دﺎﻌﯿﻣ⁊ﻲﻓ⁊ﻚﻟذو⁊ﮫﺨﯾرﺎﺗو⁊ﻞﯾﺪﻌﺘﻟﺎﺑ⁊ﺮﯿﺷﺄﺘﻟا⁊لﻮﺼﺤﺑ⁊ﺎﮭﯿﻠﻋ⁊ﺮﺷﺆﻣ⁊ﮫﺗﺎﻘﻓﺮﻣو⁊ﺮﯿﺷﺄﺘﻟا⁊ﺐﻠط⁊ﻦﻣ⁊ﺔﺨﺴﻨﺑ⁊ﺔﻛﺮﺸﻟا⁊ﻞﺜﻤﻣ⁊ﻖﯾﺮط⁊ﻦﻋ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⁘ﻞﯾﺪﻌﺘﻟﺎﺑ⁊ﺮﯿﺷﺄﺘﻟا⁊ﺦﯾرﺎﺗ⁊ﻦﻣ</w:t>
      </w:r>
    </w:p>
    <w:p>
      <w:rPr>
        <w:rtl/>
      </w:rPr>
      <w:pPr w:bidi="true">
        <w:autoSpaceDN w:val="0"/>
        <w:tabs>
          <w:tab w:pos="564" w:val="left"/>
          <w:tab w:pos="4298" w:val="left"/>
        </w:tabs>
        <w:autoSpaceDE w:val="0"/>
        <w:widowControl/>
        <w:spacing w:line="245" w:lineRule="auto" w:before="64" w:after="0"/>
        <w:ind w:left="390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،ﻚﻟﺬﺑ⁊ﺔﺼﺘﺨﻤﻟا⁊ﺔﻄﻠﺴﻟا⁊رﺎﻄﺧاو⁊ةرازﻮﻟا⁊ﺎھرﺪﺼﺗ⁊ﻲﺘﻟا⁊ﺔﺻﺎﺨﻟا⁊ةﺮﺸﻨﻟا⁊ﻲﻓ⁊ﺐﻠﻄﻟا⁊ﺎﮭﻨﻤﻀﺗ⁊ﻲﺘﻟا⁊تﻼﯾﺪﻌﺘﻟا⁊ﺮﺸﻨﺑ⁊ﺔﺼﺘﺨﻤﻟا⁊ةرادﻻا⁊مﻮﻘﺗو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ذﺎﺨﺗﺎﺑ⁊ﺎﮭﻣﺎﯿﻗ⁊ﻰﻠﻋ⁊لاﺪﻟا⁊لﺎﺼﯾﻻا⁊ةرﻮﺻ⁊ﻢﯾﺪﻘﺘﺑ⁊ﺎﮭﻣﺎﯿﻗ⁊ﺪﻌﺑ⁊ﻻا⁊ﺔﻛﺮﺸﻟﺎﺑ⁊ﺔﺻﺎﺨﻟا⁊ﺮﯿﺷﺄﺘﻟا⁊ﺐﻠط⁊ﺔﺨﺴﻧ⁊ﻢﯿﻠﺴﺗ⁊مﺪﻋ⁊ةﺎﻋاﺮﻣ⁊ﺔﺼﺘﺨﻤﻟا⁊ﺔﻄﻠﺴﻟا⁊ﻰﻠﻋو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⁘ةرازﻮﻟا⁊ﺎھرﺪﺼﺗ⁊ﻲﺘﻟا⁊ةﺮﺸﻨﻟا⁊ﻲﻓ⁊ﺔﻛﺮﺸﻟا⁊ﺪﻘﻋ⁊ﻰﻠﻋ⁊تﻼﯾﺪﻌﺘﻟا⁊ﺮﺸﻨﻟ⁊ﺔﻣزﻼﻟا⁊تاءاﺮﺟﻻا</w:t>
      </w:r>
    </w:p>
    <w:p>
      <w:rPr>
        <w:rtl/>
      </w:rPr>
      <w:pPr w:bidi="true">
        <w:autoSpaceDN w:val="0"/>
        <w:autoSpaceDE w:val="0"/>
        <w:widowControl/>
        <w:spacing w:line="230" w:lineRule="auto" w:before="112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>⁔يرﺎﺠﺘﻟا⁊ﻞﺠﺴﻟا⁊ﻲﻓ⁊ﺔﻛﺮﺸﻟا⁊ﺪﯿﻗ⁊ﺪﯾﺪﺠﺗ⁊ﺐﻠط⁊⁗⁊</w:t>
      </w:r>
      <w:r>
        <w:rPr>
          <w:rFonts w:ascii="Inter" w:hAnsi="Inter" w:eastAsia="Times New Roman"/>
          <w:b/>
          <w:i w:val="0"/>
          <w:color w:val="000000"/>
          <w:sz w:val="28"/>
        </w:rPr>
        <w:t>⁣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</w:t>
      </w:r>
    </w:p>
    <w:p>
      <w:rPr>
        <w:rtl/>
      </w:rPr>
      <w:pPr w:bidi="true">
        <w:autoSpaceDN w:val="0"/>
        <w:tabs>
          <w:tab w:pos="5068" w:val="left"/>
        </w:tabs>
        <w:autoSpaceDE w:val="0"/>
        <w:widowControl/>
        <w:spacing w:line="245" w:lineRule="auto" w:before="36" w:after="0"/>
        <w:ind w:left="846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عﺎﺿوﻸﻟ⁊ﺎﻘﺒط⁊يرﺎﺠﺘﻟا⁊ﻞﺠﺴﻟا⁊ﻲﻓ⁊ﺔﻛﺮﺸﻟا⁊ﺪﯿﻗ⁊ﺪﯾﺪﺠﺘﻟ⁊ﺐﻠﻄﺑ⁊ﺔﺼﺘﺨﻤﻟا⁊ﺔﻄﻠﺴﻟا⁊ﻰﻟا⁊مﺪﻘﺘﻟا⁊ةدوﺪﺤﻤﻟا⁊ﺔﯿﻟﻮﺌﺴﻤﻟا⁊تاذ⁊ﺔﻛﺮﺸﻟا⁊ﺮﯾﺪﻣ⁊ﻰﻠﻋ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⁘ﺔﯾﺬﯿﻔﻨﺘﻟا⁊ﮫﺘﺤﺋﻻو⁊⁊يرﺎﺠﺘﻟا⁊ﻞﺠﺴﻟا⁊نﻮﻧﺎﻗ⁊ﻲﻓ⁊ﺎﮭﯿﻠﻋ⁊صﻮﺼﻨﻤﻟا⁊طوﺮﺸﻟاو</w:t>
      </w:r>
    </w:p>
    <w:p>
      <w:rPr>
        <w:rtl/>
      </w:rPr>
      <w:pPr w:bidi="true">
        <w:autoSpaceDN w:val="0"/>
        <w:tabs>
          <w:tab w:pos="666" w:val="left"/>
          <w:tab w:pos="9062" w:val="left"/>
        </w:tabs>
        <w:autoSpaceDE w:val="0"/>
        <w:widowControl/>
        <w:spacing w:line="245" w:lineRule="auto" w:before="80" w:after="0"/>
        <w:ind w:left="242" w:right="144" w:firstLine="0"/>
        <w:jc w:val="left"/>
      </w:pP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ةرازﻮﻟا⁊ﺐﺘﻜﻣ⁊ةﺎﻓاﻮﻣو⁊ﺪﯿﻘﻟا⁊ﺪﯾﺪﺠﺘﺑ⁊يرﺎﺠﺘﻟا⁊ﻞﺠﺴﻟا⁊ﻲﻓ⁊ﺮﯿﺷﺄﺘﻟا⁊ﺪﯾﺪﺠﺘﻟا⁊طوﺮﺷ⁊ﻦﻣ⁊ﺖﺒﺜﺘﻟاو⁊ﺐﻠﻄﻟا⁊ﺔﻌﺟاﺮﻣ⁊ﺪﻌﺑ⁊ﺔﺼﺘﺨﻤﻟا⁊ﺔﻄﻠﺴﻟا⁊ﻰﻠﻋو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ﺔﺨﺴﻧ⁊ﻊﻣ⁊ﮫﺨﯾرﺎﺗو⁊ﺪﯾﺪﺠﺘﻟا⁊لﻮﺼﺤﺑ⁊ﺎﮭﯿﻠﻋ⁊ﺮﺷﺆﻣ⁊ﮫﺗﺎﻘﻓﺮﻣو⁊ﺪﯾﺪﺠﺘﻟا⁊ﺐﻠط⁊ﻦﻣ⁊ﺔﺨﺴﻨﺑ⁊ﺪﯿﻘﻟا⁊ﺪﯾﺪﺠﺗ⁊ﺦﯾرﺎﺗ⁊ﻦﻣ⁊مﺎﯾأ⁊ﺔﺛﻼﺛ⁊زوﺎﺠﯾ⁊ﻻ⁊دﺎﻌﯿﻣ⁊ﻲﻓ⁊ﺺﺘﺨﻤﻟا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⁘ﺪﯿﻘﻟا⁊ﺪﯾﺪﺠﺗ⁊ةدﺎﮭﺷ⁊ﻦﻋ</w:t>
      </w:r>
    </w:p>
    <w:p>
      <w:rPr>
        <w:rtl/>
      </w:rPr>
      <w:pPr w:bidi="true">
        <w:autoSpaceDN w:val="0"/>
        <w:autoSpaceDE w:val="0"/>
        <w:widowControl/>
        <w:spacing w:line="230" w:lineRule="auto" w:before="112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>⁔ﺔﻛﺮﺷ⁊ﻞﻜﻟ⁊ﻒﻠﻣ⁊داﺪﻋا⁊⁗⁊</w:t>
      </w:r>
      <w:r>
        <w:rPr>
          <w:rFonts w:ascii="Inter" w:hAnsi="Inter" w:eastAsia="Times New Roman"/>
          <w:b/>
          <w:i w:val="0"/>
          <w:color w:val="000000"/>
          <w:sz w:val="28"/>
        </w:rPr>
        <w:t>⁛⁚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</w:t>
      </w:r>
    </w:p>
    <w:p>
      <w:rPr>
        <w:rtl/>
      </w:rPr>
      <w:pPr w:bidi="true">
        <w:autoSpaceDN w:val="0"/>
        <w:tabs>
          <w:tab w:pos="6298" w:val="left"/>
        </w:tabs>
        <w:autoSpaceDE w:val="0"/>
        <w:widowControl/>
        <w:spacing w:line="245" w:lineRule="auto" w:before="36" w:after="0"/>
        <w:ind w:left="556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ﺎﺳﺮﮭﻓ⁊ﺪﻌﺗ⁊ﺎﻤﻛ⁊،ﺎﮭﯿﻠﻋ⁊أﺮﻄﯾ⁊ﻞﯾﺪﻌﺗ⁊ﻞﻛو⁊ﺎﮭﺴﯿﺳﺄﺗ⁊قاروأ⁊ﮫﯿﻓ⁊عدﻮﺗ⁊ﺔﻛﺮﺷ⁊ﻞﻜﺑ⁊ﺎﺻﺎﺧ⁊ﺎﻔﻠﻣ⁊ﺔﺼﺘﺨﻤﻟا⁊ﺔﻄﻠﺴﻟاو⁊ﺔﺼﺘﺨﻤﻟا⁊ةرادﻻا⁊ﻦﻣ⁊ﻞﻛ⁊ﺪﻌﺗ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⁘ةدوﺪﺤﻤﻟا⁊ﺔﯿﻟﻮﺌﺴﻤﻟا⁊تاذ⁊تﺎﻛﺮﺸﻠﻟ⁊ﺔﯾرﺎﺠﺘﻟا⁊ءﺎﻤﺳﻻﺎﺑ⁊ﺎﺻﺎﺧ</w:t>
      </w:r>
    </w:p>
    <w:p>
      <w:rPr>
        <w:rtl/>
      </w:rPr>
      <w:pPr w:bidi="true">
        <w:autoSpaceDN w:val="0"/>
        <w:autoSpaceDE w:val="0"/>
        <w:widowControl/>
        <w:spacing w:line="230" w:lineRule="auto" w:before="112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>⁔ﺔﻛﺮﺸﻟا⁊ﺪﯿﻗ⁊ﺪﯾﺪﺠﺗ⁊وا⁊ﺪﯿﻗ⁊ﺐﻠط⁊⁗⁊</w:t>
      </w:r>
      <w:r>
        <w:rPr>
          <w:rFonts w:ascii="Inter" w:hAnsi="Inter" w:eastAsia="Times New Roman"/>
          <w:b/>
          <w:i w:val="0"/>
          <w:color w:val="000000"/>
          <w:sz w:val="28"/>
        </w:rPr>
        <w:t>⁛⁛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</w:t>
      </w:r>
    </w:p>
    <w:p>
      <w:rPr>
        <w:rtl/>
      </w:rPr>
      <w:pPr w:bidi="true">
        <w:autoSpaceDN w:val="0"/>
        <w:tabs>
          <w:tab w:pos="1814" w:val="left"/>
        </w:tabs>
        <w:autoSpaceDE w:val="0"/>
        <w:widowControl/>
        <w:spacing w:line="245" w:lineRule="auto" w:before="66" w:after="0"/>
        <w:ind w:left="532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⁊ﻞﯾﺪﻌﺘﺑ⁊⁊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⁘م⁛⁣⁢⁢⁊ﺔﻨﺴﻟ⁊⁛⁝⁊ﻢﻗر⁊يدﺎﺤﺗﻻا⁊نﻮﻧﺎﻘﻟﺎﺑ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⁊ﻞﻤﻌﻟا⁊ﺖﻗو⁊ﺔﻟوﺪﻟا⁊ﻲﻓ⁊ﺔﻤﺋﺎﻗ⁊ةدوﺪﺤﻣ⁊ﺔﯿﻟﻮﺌﺴﻣ⁊تاذ⁊ﺔﻛﺮﺷ⁊ﺮﯾﺪﻣ⁊ﻞﻛ⁊ﻰﻠﻋ⁊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⁘لاﻮﺣﻷا⁊ﺐﺴﺤﺑ⁊يرﺎﺠﺘﻟا⁊ﻞﺠﺴﻟا⁊ﻲﻓ⁊ﺔﻛﺮﺸﻟا⁊ﺪﯿﻗ⁊ﺪﯾﺪﺠﺗ⁊وأ⁊ﺪﯿﻘﻟ⁊ﺐﻠﻄﺑ⁊مﺪﻘﺘﻟا⁊ﮫﯿﻟا⁊رﺎﺸﻤﻟا⁊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⁘م⁛⁣⁢⁞⁊ﺔﻨﺴﻟ⁊⁢⁊ﻢﻗر⁊يدﺎﺤﺗﻻا</w:t>
      </w:r>
    </w:p>
    <w:p>
      <w:rPr>
        <w:rtl/>
      </w:rPr>
      <w:pPr w:bidi="true">
        <w:autoSpaceDN w:val="0"/>
        <w:tabs>
          <w:tab w:pos="5256" w:val="left"/>
        </w:tabs>
        <w:autoSpaceDE w:val="0"/>
        <w:widowControl/>
        <w:spacing w:line="245" w:lineRule="auto" w:before="80" w:after="0"/>
        <w:ind w:left="496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طوﺮﺸﻟاو⁊عﺎﺿوﻼﻟ⁊ﺎﻘﺒط⁊ﻚﻟذو⁊ﺔﺼﺘﺨﻤﻟا⁊ﺔﻄﻠﺴﻟا⁊ﻰﻟا⁊راﺮﻘﻟا⁊اﺬھ⁊روﺪﺻ⁊ﺦﯾرﺎﺗ⁊ﻦﻣ⁊ﺮﺜﻛﻷا⁊ﻰﻠﻋ⁊ﺮﮭﺷأ⁊ﺔﺘﺳ⁊لﻼﺧ⁊ﻦﯿﺘﺨﺴﻧ⁊ﻦﻣ⁊ﺐﻠﻄﻟا⁊مﺪﻘﯾو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⁘راﺮﻘﻟا⁊اﺬھو⁊ﺔﯾﺬﯿﻔﻨﺘﻟا⁊ﮫﺘﺤﺋﻻو⁊يرﺎﺠﺘﻟا⁊ﻞﺠﺴﻟا⁊نﻮﻧﺎﻗ⁊ﻲﻓ⁊ﺎﮭﯿﻠﻋ⁊صﻮﺼﻨﻤﻟا</w:t>
      </w:r>
    </w:p>
    <w:p>
      <w:rPr>
        <w:rtl/>
      </w:rPr>
      <w:pPr w:bidi="true">
        <w:autoSpaceDN w:val="0"/>
        <w:autoSpaceDE w:val="0"/>
        <w:widowControl/>
        <w:spacing w:line="230" w:lineRule="auto" w:before="80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⁤ﺔﯿﺗﻵا⁊تاﺪﻨﺘﺴﻤﻟا⁊ﺐﻠﻄﻟﺎﺑ⁊ﻖﻓﺮﯾ⁊نأ⁊ﺐﺠﯾو</w:t>
      </w:r>
    </w:p>
    <w:p>
      <w:rPr>
        <w:rtl/>
      </w:rPr>
      <w:pPr w:bidi="true">
        <w:autoSpaceDN w:val="0"/>
        <w:autoSpaceDE w:val="0"/>
        <w:widowControl/>
        <w:spacing w:line="230" w:lineRule="auto" w:before="64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⁘ﺎﻧﻮﻧﺎﻗ⁊ﻖﺛﻮﻤﻟا⁊ﺔﻛﺮﺸﻟا⁊ﺪﻘﻋ⁊ﻦﻣ⁊ﻞﺻﻻا⁊ﻖﺒط⁊ةرﻮﺻ⁊–⁊⁛</w:t>
      </w:r>
    </w:p>
    <w:p>
      <w:rPr>
        <w:rtl/>
      </w:rPr>
      <w:pPr w:bidi="true">
        <w:autoSpaceDN w:val="0"/>
        <w:autoSpaceDE w:val="0"/>
        <w:widowControl/>
        <w:spacing w:line="230" w:lineRule="auto" w:before="78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⁘يرﺎﺠﺘﻟا⁊ﻞﺠﺴﻟا⁊ﻲﻓ⁊ﺔﻛﺮﺸﻟا⁊ﺪﯿﻗ⁊ةدﺎﮭﺷ⁊ﻦﻣ⁊ﻞﺻﻷا⁊ﻖﺒط⁊ةرﻮﺻ⁊–⁊⁜</w:t>
      </w:r>
    </w:p>
    <w:p>
      <w:rPr>
        <w:rtl/>
      </w:rPr>
      <w:pPr w:bidi="true">
        <w:autoSpaceDN w:val="0"/>
        <w:autoSpaceDE w:val="0"/>
        <w:widowControl/>
        <w:spacing w:line="230" w:lineRule="auto" w:before="80" w:after="0"/>
        <w:ind w:left="598" w:right="0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⁘ﻚﯾﺮﺷ⁊ﻞﻛ⁊ﺎﮭﻜﻠﻤﯾ⁊ﻲﺘﻟا⁊ﺺﺼﺤﻟا⁊ﺔﻤﯿﻗو⁊دﺪﻋو⁊ﻢﮭﻨﯾوﺎﻨﻋو⁊ﻢﮭﺗﺎﯿﺴﻨﺟو⁊ﻢﮭﻨﮭﻣو⁊ءﺎﻛﺮﺸﻟا⁊ءﺎﻤﺳﺄﺑ⁊ﺎﻧﻮﻧﺎﻗ⁊ﺔﻛﺮﺸﻟا⁊ﻞﺜﻤﯾ⁊ﻦﻤﻣ⁊ﺪﻤﺘﻌﻣ⁊ﻒﺸﻛ⁊–⁊⁝</w:t>
      </w:r>
    </w:p>
    <w:p>
      <w:rPr>
        <w:rtl/>
      </w:rPr>
      <w:pPr w:bidi="true">
        <w:autoSpaceDN w:val="0"/>
        <w:tabs>
          <w:tab w:pos="8600" w:val="left"/>
        </w:tabs>
        <w:autoSpaceDE w:val="0"/>
        <w:widowControl/>
        <w:spacing w:line="245" w:lineRule="auto" w:before="64" w:after="0"/>
        <w:ind w:left="170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ﺲﻠﺠﻣ⁊ءﺎﻀﻋأ⁊ءﺎﻤﺳﺄﺑ⁊ﺮﺧآ⁊ﻒﺸﻛو⁊،ﻢﮭﺗﺎﻄﻠﺳ⁊دوﺪﺣو⁊ﻢﮭﺗﺎﯿﺴﻨﺟو⁊ﻢﮭﻨﯾوﺎﻨﻋو⁊ﺔﻛﺮﺸﻟا⁊يﺮﯾﺪﻣ⁊ءﺎﻤﺳﺄﺑ⁊ﺎﻧﻮﻧﺎﻗ⁊ﺔﻛﺮﺸﻟا⁊ﻞﺜﻤﯾ⁊ﻦﻤﻣ⁊ﺪﻤﺘﻌﻣ⁊ﻒﺸﻛ⁊–⁊⁞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⁘ﻢﮭﺗﺎﯿﺴﻨﺟو⁊ﻢﮭﺗﺎﻔﺻو⁊ﺔﺑﺎﻗﺮﻟا</w:t>
      </w:r>
    </w:p>
    <w:p>
      <w:rPr>
        <w:rtl/>
      </w:rPr>
      <w:pPr w:bidi="true">
        <w:autoSpaceDN w:val="0"/>
        <w:autoSpaceDE w:val="0"/>
        <w:widowControl/>
        <w:spacing w:line="230" w:lineRule="auto" w:before="64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 xml:space="preserve">⁘ﻢﮭﻨﯾوﺎﻨﻋو⁊تﺎﺑﺎﺴﺤﻟا⁊ﻲﻌﺟاﺮﻣ⁊ءﺎﻤﺳﺄﺑ⁊ﻒﺸﻛ⁊–⁊ </w:t>
      </w:r>
    </w:p>
    <w:p>
      <w:rPr>
        <w:rtl/>
      </w:rPr>
      <w:pPr w:bidi="true">
        <w:autoSpaceDN w:val="0"/>
        <w:autoSpaceDE w:val="0"/>
        <w:widowControl/>
        <w:spacing w:line="245" w:lineRule="auto" w:before="126" w:after="0"/>
        <w:ind w:left="288" w:right="17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>⁔ﺎھﺪﯿﻗ⁊ﺪﯾﺪﺠﺗ⁊وا⁊ﺔﻛﺮﺸﻟا⁊ﺪﯿﻗ⁊تﺎﺒﻠط⁊ﺺﺤﻓ⁊⁗⁊</w:t>
      </w:r>
      <w:r>
        <w:rPr>
          <w:rFonts w:ascii="Inter" w:hAnsi="Inter" w:eastAsia="Times New Roman"/>
          <w:b/>
          <w:i w:val="0"/>
          <w:color w:val="000000"/>
          <w:sz w:val="28"/>
        </w:rPr>
        <w:t>⁛⁜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ةرازﻮﻟا⁊ﺐﺘﻜﻣ⁊ﻰﻟا⁊ﺎﮭﺑ⁊ﺔﻘﻓﺮﻤﻟا⁊تاﺪﻨﺘﺴﻤﻟاو⁊ﺎﮭﻨﻣ⁊ﺔﯿﻧﺎﺜﻟا⁊ﺔﺨﺴﻨﻟا⁊ﺔﻟﺎﺣﺎﺑو⁊ﺔﻘﺑﺎﺴﻟا⁊ةدﺎﻤﻟا⁊ﻲﻓ⁊ﺎﮭﯿﻟا⁊رﺎﺸﻤﻟا⁊تﺎﺒﻠﻄﻟا⁊ﺺﺤﻔﺑ⁊ﺔﺼﺘﺨﻤﻟا⁊ﺔﻄﻠﺴﻟا⁊مﻮﻘﺗ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⁘ﺺﺘﺨﻤﻟا</w:t>
      </w:r>
    </w:p>
    <w:p>
      <w:rPr>
        <w:rtl/>
      </w:rPr>
      <w:pPr w:bidi="true">
        <w:autoSpaceDN w:val="0"/>
        <w:tabs>
          <w:tab w:pos="514" w:val="left"/>
          <w:tab w:pos="526" w:val="left"/>
          <w:tab w:pos="7152" w:val="left"/>
        </w:tabs>
        <w:autoSpaceDE w:val="0"/>
        <w:widowControl/>
        <w:spacing w:line="245" w:lineRule="auto" w:before="66" w:after="0"/>
        <w:ind w:left="468" w:right="144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ﺔﻔﻟﺎﺨﻤﻟﺎﺑ⁊ﺔﻛﺮﺸﻟا⁊ﺮﻄﺨﺗ⁊نأ⁊ﺔﯾﺬﯿﻔﻨﺘﻟا⁊ﮫﺤﺋاﻮﻟو⁊ﮫﯿﻟا⁊رﺎﺸﻤﻟا⁊ﺔﯾرﺎﺠﺘﻟا⁊تﺎﻛﺮﺸﻟا⁊نﻮﻧﺎﻗ⁊مﺎﻜﺣﻻ⁊ﺔﻔﻟﺎﺨﻣ⁊دﻮﺟو⁊ﺔﻟﺎﺣ⁊ﻲﻓ⁊ﺔﺼﺘﺨﻤﻟا⁊ﺔﻄﻠﺴﻟا⁊ﻰﻠﻋو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ﻦﻣ⁊ﺔﺜﻟﺎﺜﻟا⁊ةدﺎﻤﻟﺎﺑ⁊ةدﺪﺤﻤﻟا⁊ﺔﻠﮭﻤﻟا⁊لﻼﺧ⁊ﺔﯾﺬﯿﻔﻨﺘ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ﻟا⁊ﮫﺤﺋاﻮﻟو⁊ﮫﯿﻟا⁊رﺎﺸﻤﻟا⁊ﺔﯾرﺎﺠﺘﻟا⁊تﺎﻛﺮﺸﻟا⁊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نﻮﻧﺎﻗ⁊مﺎﻜ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ﺣأو⁊ﻖﻔﺘﯾ⁊ﺎﻤﺑ⁊ﺎﮭﻋﺎﺿوأ⁊لﺪﻌﺘﻟ⁊ﻞﺠﺴﻣ⁊بﺎﺘﻜﺑ⁊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ﺺﺘﺨﻤﻟا⁊ةرازﻮﻟا⁊ﺐﺘﻜﻣ⁊ﺮﻄﺨﺗو⁊ﮫﯿﻟا⁊رﺎﺸﻤﻟا⁊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⁘م⁛⁣⁢⁞⁊ﺔﻨﺴﻟ⁊⁢⁊ﻢﻗر⁊يدﺎﺤﺗﻻا⁊نﻮﻧﺎﻘﻟا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⁊ﻞﯾﺪﻌﺘﺑ⁊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⁘م⁛⁣⁢⁢⁊ﺔﻨﺴﻟ⁊⁛⁝⁊ﻢﻗر⁊يدﺎﺤﺗﻻا⁊نﻮﻧﺎﻘﻟا⁊</w:t>
      </w:r>
      <w:r>
        <w:rPr>
          <w:rFonts w:ascii="Inter" w:hAnsi="Inter"/>
          <w:color w:val="000000"/>
          <w:sz w:val="28"/>
        </w:rPr>
        <w:tab/>
      </w:r>
      <w:r>
        <w:rPr>
          <w:rFonts w:ascii="Inter" w:hAnsi="Inter" w:eastAsia="Times New Roman"/>
          <w:b w:val="0"/>
          <w:i w:val="0"/>
          <w:color w:val="000000"/>
          <w:sz w:val="28"/>
        </w:rPr>
        <w:t>⁘نﺄﺸ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ﻟا⁊اﺬھ⁊ﻲﻓ⁊ﺔﻛﺮﺸﻠﻟ⁊ﮫﺟﻮﻤﻟا⁊بﺎﺘﻜﻟا⁊ﻦﻣ⁊ﺔﺨﺴﻨﺑ</w:t>
      </w:r>
    </w:p>
    <w:p>
      <w:rPr>
        <w:rtl/>
      </w:rPr>
      <w:pPr w:bidi="true">
        <w:autoSpaceDN w:val="0"/>
        <w:autoSpaceDE w:val="0"/>
        <w:widowControl/>
        <w:spacing w:line="230" w:lineRule="auto" w:before="126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>⁔ﺔﻔﻟﺎﺨﻤﻟا⁊تاراﺮﻘﻟا⁊ءﺎﻐﻟإ⁊⁗⁊</w:t>
      </w:r>
      <w:r>
        <w:rPr>
          <w:rFonts w:ascii="Inter" w:hAnsi="Inter" w:eastAsia="Times New Roman"/>
          <w:b/>
          <w:i w:val="0"/>
          <w:color w:val="000000"/>
          <w:sz w:val="28"/>
        </w:rPr>
        <w:t>⁛⁝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</w:t>
      </w:r>
    </w:p>
    <w:p>
      <w:rPr>
        <w:rtl/>
      </w:rPr>
      <w:pPr w:bidi="true">
        <w:autoSpaceDN w:val="0"/>
        <w:autoSpaceDE w:val="0"/>
        <w:widowControl/>
        <w:spacing w:line="230" w:lineRule="auto" w:before="36" w:after="0"/>
        <w:ind w:left="1810" w:right="0" w:firstLine="0"/>
        <w:jc w:val="lef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⁘راﺮﻘﻟا⁊اﺬھ⁊مﺎﻜﺣا⁊ﻒﻟﺎﺨﯾ⁊ﻢﻜﺣ⁊ﻞﻛ⁊ﻰﻐﻠﯾ⁊ﺎﻤﻛ⁊ﮫﯿﻟا⁊رﺎﺸﻤﻟا⁊⁘م⁛⁣⁢ ⁊ﺔﻨﺴﻟ⁊⁝⁚⁊ﻢﻗر⁊ةرﺎﺠﺘﻟاو⁊دﺎﺼﺘﻗﻻا⁊ﺮﯾزو⁊راﺮﻗ⁊ﻰﻐﻠﯾ</w:t>
      </w:r>
    </w:p>
    <w:p>
      <w:rPr>
        <w:rtl/>
      </w:rPr>
      <w:pPr w:bidi="true">
        <w:autoSpaceDN w:val="0"/>
        <w:autoSpaceDE w:val="0"/>
        <w:widowControl/>
        <w:spacing w:line="230" w:lineRule="auto" w:before="126" w:after="0"/>
        <w:ind w:left="0" w:right="390" w:firstLine="0"/>
        <w:jc w:val="right"/>
      </w:pPr>
      <w:r>
        <w:rPr>
          <w:rFonts w:ascii="Inter" w:hAnsi="Inter" w:eastAsia="Times New Roman"/>
          <w:b/>
          <w:i w:val="0"/>
          <w:color w:val="000000"/>
          <w:sz w:val="28"/>
        </w:rPr>
        <w:t>⁔راﺮﻘﻟا⁊ﺬﯿﻔﻨﺗ⁊ﺐﺟﻮﻣ⁊⁗⁊</w:t>
      </w:r>
      <w:r>
        <w:rPr>
          <w:rFonts w:ascii="Inter" w:hAnsi="Inter" w:eastAsia="Times New Roman"/>
          <w:b/>
          <w:i w:val="0"/>
          <w:color w:val="000000"/>
          <w:sz w:val="28"/>
        </w:rPr>
        <w:t>⁛⁞</w:t>
      </w:r>
      <w:r>
        <w:rPr>
          <w:rFonts w:ascii="Inter" w:hAnsi="Inter" w:eastAsia="Times New Roman"/>
          <w:b/>
          <w:i w:val="0"/>
          <w:color w:val="000000"/>
          <w:sz w:val="28"/>
        </w:rPr>
        <w:t>⁊ةدﺎﻤﻟا</w:t>
      </w:r>
    </w:p>
    <w:p>
      <w:rPr>
        <w:rtl/>
      </w:rPr>
      <w:pPr w:bidi="true">
        <w:autoSpaceDN w:val="0"/>
        <w:autoSpaceDE w:val="0"/>
        <w:widowControl/>
        <w:spacing w:line="281" w:lineRule="auto" w:before="0" w:after="0"/>
        <w:ind w:left="144" w:right="1456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،ﻲﺒظ⁊ﻮﺑأ⁊ﻲﻓ⁊رﺪﺻ⁊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 w:val="0"/>
          <w:i w:val="0"/>
          <w:color w:val="000000"/>
          <w:sz w:val="28"/>
        </w:rPr>
        <w:t>⁘ـھ⁊⁛ ⁙⁜⁙⁛⁞⁛⁚⁊ﺦﯾرﺎﺘﺑ⁊</w:t>
      </w:r>
      <w:r>
        <w:rPr>
          <w:rFonts w:ascii="Inter" w:hAnsi="Inter" w:eastAsia="Times New Roman"/>
          <w:b w:val="0"/>
          <w:i w:val="0"/>
          <w:color w:val="000000"/>
          <w:sz w:val="28"/>
        </w:rPr>
        <w:t>⁘م⁊⁛⁠⁙⁣⁙⁛⁣⁢⁣⁊ﻖﻓاﻮﻤﻟا⁊</w:t>
      </w:r>
      <w:r>
        <w:rPr>
          <w:rFonts w:ascii="Inter" w:hAnsi="Inter" w:eastAsia="Times New Roman"/>
          <w:b/>
          <w:i w:val="0"/>
          <w:color w:val="000000"/>
          <w:sz w:val="28"/>
        </w:rPr>
        <w:t>ناوﺮﺠﻟا⁊ﻲﻠﻋ⁊ﻒﯿﺳ⁊</w:t>
      </w:r>
      <w:r>
        <w:rPr>
          <w:rFonts w:ascii="Inter" w:hAnsi="Inter"/>
          <w:color w:val="000000"/>
          <w:sz w:val="28"/>
        </w:rPr>
        <w:br/>
      </w:r>
      <w:r>
        <w:rPr>
          <w:rFonts w:ascii="Inter" w:hAnsi="Inter" w:eastAsia="Times New Roman"/>
          <w:b/>
          <w:i w:val="0"/>
          <w:color w:val="000000"/>
          <w:sz w:val="28"/>
        </w:rPr>
        <w:t>ةرﺎﺠﺘﻟاو⁊دﺎﺼﺘﻗﻻا⁊ﺮﯾزو</w:t>
      </w:r>
    </w:p>
    <w:p>
      <w:rPr>
        <w:rtl/>
      </w:rPr>
      <w:pPr w:bidi="true">
        <w:autoSpaceDN w:val="0"/>
        <w:autoSpaceDE w:val="0"/>
        <w:widowControl/>
        <w:spacing w:line="230" w:lineRule="auto" w:before="0" w:after="0"/>
        <w:ind w:left="0" w:right="39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⁘هﺮﺸﻧ⁊ﺦﯾرﺎﺗ⁊ﻦﻣ⁊ﮫﺑ⁊ﻞﻤﻌﯾو⁊ﺔﯿﻤﺳﺮﻟا⁊ةﺪﯾﺮﺠﻟا⁊ﻲﻓ⁊راﺮﻘﻟا⁊اﺬھ⁊ﺮﺸﻨﯾ</w:t>
      </w:r>
    </w:p>
    <w:p>
      <w:rPr>
        <w:rtl/>
      </w:rPr>
      <w:pPr w:bidi="true">
        <w:autoSpaceDN w:val="0"/>
        <w:autoSpaceDE w:val="0"/>
        <w:widowControl/>
        <w:spacing w:line="230" w:lineRule="auto" w:before="1584" w:after="0"/>
        <w:ind w:left="0" w:right="73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⁘⁊⁢⁚⁊ص⁊⁜⁚⁞⁊ﻢﻗر⁊ﺔﯿﻤﺳﺮﻟا⁊ةﺪﯾﺮﺠﻟا⁊دﺪﻋ⁊ﻲﻓ⁊يرازﻮﻟا⁊راﺮﻘﻟا⁊اﺬھ⁊ﺮﺸﻧ</w:t>
      </w:r>
    </w:p>
    <w:p>
      <w:rPr>
        <w:rtl/>
      </w:rPr>
      <w:pPr w:bidi="true">
        <w:autoSpaceDN w:val="0"/>
        <w:autoSpaceDE w:val="0"/>
        <w:widowControl/>
        <w:spacing w:line="230" w:lineRule="auto" w:before="734" w:after="0"/>
        <w:ind w:left="0" w:right="170" w:firstLine="0"/>
        <w:jc w:val="right"/>
      </w:pPr>
      <w:r>
        <w:rPr>
          <w:rFonts w:ascii="Inter" w:hAnsi="Inter" w:eastAsia="Times New Roman"/>
          <w:b w:val="0"/>
          <w:i w:val="0"/>
          <w:color w:val="000000"/>
          <w:sz w:val="28"/>
        </w:rPr>
        <w:t>⁽⁗⁫⁶⁛₉⁜₉⁡⁛⁢⁊⁤ردﺎﺻ⁊ﻊﺟﺮﻣ</w:t>
      </w:r>
    </w:p>
    <w:sectPr w:rsidR="00FC693F" w:rsidRPr="0006063C" w:rsidSect="00034616">
      <w:type w:val="continuous"/>
      <w:pgSz w:w="11899" w:h="16838"/>
      <w:pgMar w:top="148" w:right="510" w:bottom="152" w:left="530" w:header="720" w:footer="720" w:gutter="0"/>
      <w:cols w:space="720" w:num="1" w:equalWidth="0">
        <w:col w:w="10860" w:space="0"/>
        <w:col w:w="3412" w:space="0"/>
        <w:col w:w="7448" w:space="0"/>
        <w:col w:w="10860" w:space="0"/>
        <w:col w:w="10860" w:space="0"/>
        <w:col w:w="10860" w:space="0"/>
        <w:col w:w="108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uae.saderlex.com/UAE_LC-Ar/00_%D8%AA%D8%B4%D8%B1%D9%8A%D8%B9%D8%A7%D8%AA%20%D8%A7%D9%84%D8%A7%D9%85%D8%A7%D8%B1%D8%A7%D8%AA%20%D8%A7%D9%84%D8%B9%D8%B1%D8%A8%D9%8A%D8%A9%20%D8%A7%D9%84%D9%85%D8%AA%D8%AD%D8%AF%D8%A9/00_%D9%88%D8%B2%D8%A7%D8%B1%D8%A9%20%D8%A7%D9%84%D8%A7%D9%82%D8%AA%D8%B5%D8%A7%D8%AF/02_%D8%A7%D9%82%D8%AA%D8%B5%D8%A7%D8%AF%20%D9%88%D8%AA%D8%AC%D8%A7%D8%B1%D8%A9/00_%D8%A7%D9%84%D8%B4%D8%B1%D9%83%D8%A7%D8%AA%20%D8%A7%D9%84%D8%AA%D8%AC%D8%A7%D8%B1%D9%8A%D8%A9/00_%D8%A7%D8%B4%D9%83%D8%A7%D9%84%20%D8%A7%D9%84%D8%B4%D8%B1%D9%83%D8%A7%D8%AA%20%D8%A7%D9%84%D8%AA%D8%AC%D8%A7%D8%B1%D9%8A%D8%A9/00_%D8%A7%D9%84%D8%B4%D8%B1%D9%83%D8%A7%D8%AA%20%D8%B0%D8%A7%D8%AA%20%D8%A7%D9%84%D9%85%D8%B3%D8%A6%D9%88%D9%84%D9%8A%D8%A9%20%D8%A7%D9%84%D9%85%D8%AD%D8%AF%D9%88%D8%AF%D8%A9/UAE-LC-Ar_1989-09-16_00071_Karwi.html?val=AL1&amp;ref=S-AL1_2_718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